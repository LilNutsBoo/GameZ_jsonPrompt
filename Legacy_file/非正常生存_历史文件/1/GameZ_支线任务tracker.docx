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📘 GameZ 支线任务 Tracker 导出文档</w:t>
      </w:r>
    </w:p>
    <w:p>
      <w:pPr>
        <w:pStyle w:val="Heading2"/>
      </w:pPr>
      <w:r>
        <w:t>任务编号：S-14</w:t>
      </w:r>
    </w:p>
    <w:p>
      <w:r>
        <w:t>标题：寻找柴姐</w:t>
      </w:r>
    </w:p>
    <w:p>
      <w:r>
        <w:t>当前状态：✅ 活跃中</w:t>
      </w:r>
    </w:p>
    <w:p>
      <w:r>
        <w:t>刷新机制：⏳ 主角主动提问触发</w:t>
      </w:r>
    </w:p>
    <w:p>
      <w:r>
        <w:t>T+X类型：否</w:t>
      </w:r>
    </w:p>
    <w:p>
      <w:r>
        <w:t>主控方：主角主动</w:t>
      </w:r>
    </w:p>
    <w:p>
      <w:r>
        <w:t>后续步骤：观察柴静表现，建立更深入联系</w:t>
      </w:r>
    </w:p>
    <w:p>
      <w:pPr>
        <w:pStyle w:val="Heading2"/>
      </w:pPr>
      <w:r>
        <w:t>任务编号：S-17</w:t>
      </w:r>
    </w:p>
    <w:p>
      <w:r>
        <w:t>标题：肇事司机调查</w:t>
      </w:r>
    </w:p>
    <w:p>
      <w:r>
        <w:t>当前状态：⏳ 等待资料授权</w:t>
      </w:r>
    </w:p>
    <w:p>
      <w:r>
        <w:t>刷新机制：⏳ 主角主动提问触发</w:t>
      </w:r>
    </w:p>
    <w:p>
      <w:r>
        <w:t>T+X类型：否</w:t>
      </w:r>
    </w:p>
    <w:p>
      <w:r>
        <w:t>主控方：NPC触发</w:t>
      </w:r>
    </w:p>
    <w:p>
      <w:r>
        <w:t>后续步骤：等待柴静发来授权与详细资料；联系线人/警局资源进行追查</w:t>
      </w:r>
    </w:p>
    <w:p>
      <w:pPr>
        <w:pStyle w:val="Heading2"/>
      </w:pPr>
      <w:r>
        <w:t>任务编号：S-03</w:t>
      </w:r>
    </w:p>
    <w:p>
      <w:r>
        <w:t>标题：衣衣爱吃的东西</w:t>
      </w:r>
    </w:p>
    <w:p>
      <w:r>
        <w:t>当前状态：✅ 激活</w:t>
      </w:r>
    </w:p>
    <w:p>
      <w:r>
        <w:t>刷新机制：📅 时间推进（T+3，触发日9/13）</w:t>
      </w:r>
    </w:p>
    <w:p>
      <w:r>
        <w:t>T+X类型：是（T+3）</w:t>
      </w:r>
    </w:p>
    <w:p>
      <w:r>
        <w:t>主控方：NPC触发</w:t>
      </w:r>
    </w:p>
    <w:p>
      <w:r>
        <w:t>后续步骤：收集清单并执行采购任务</w:t>
      </w:r>
    </w:p>
    <w:p>
      <w:pPr>
        <w:pStyle w:val="Heading2"/>
      </w:pPr>
      <w:r>
        <w:t>任务编号：S-01</w:t>
      </w:r>
    </w:p>
    <w:p>
      <w:r>
        <w:t>标题：粮食与副食采购</w:t>
      </w:r>
    </w:p>
    <w:p>
      <w:r>
        <w:t>当前状态：✅ 等待到货</w:t>
      </w:r>
    </w:p>
    <w:p>
      <w:r>
        <w:t>刷新机制：📅 时间推进（T+4，触发日9/15）</w:t>
      </w:r>
    </w:p>
    <w:p>
      <w:r>
        <w:t>T+X类型：是（T+4）</w:t>
      </w:r>
    </w:p>
    <w:p>
      <w:r>
        <w:t>主控方：NPC触发</w:t>
      </w:r>
    </w:p>
    <w:p>
      <w:r>
        <w:t>后续步骤：跟进运输状态，安排分区入库；刘照将在9/15联系确认送货</w:t>
      </w:r>
    </w:p>
    <w:p>
      <w:pPr>
        <w:pStyle w:val="Heading2"/>
      </w:pPr>
      <w:r>
        <w:t>任务编号：S-05</w:t>
      </w:r>
    </w:p>
    <w:p>
      <w:r>
        <w:t>标题：医疗用品采购（陶笠安）</w:t>
      </w:r>
    </w:p>
    <w:p>
      <w:r>
        <w:t>当前状态：🕓 等待交付</w:t>
      </w:r>
    </w:p>
    <w:p>
      <w:r>
        <w:t>刷新机制：⏳ NPC 主动触发或主角主动交付</w:t>
      </w:r>
    </w:p>
    <w:p>
      <w:r>
        <w:t>T+X类型：否</w:t>
      </w:r>
    </w:p>
    <w:p>
      <w:r>
        <w:t>主控方：混合型</w:t>
      </w:r>
    </w:p>
    <w:p>
      <w:r>
        <w:t>后续步骤：等待时机交付，或由陶主动联系</w:t>
      </w:r>
    </w:p>
    <w:p>
      <w:pPr>
        <w:pStyle w:val="Heading2"/>
      </w:pPr>
      <w:r>
        <w:t>任务编号：S-06</w:t>
      </w:r>
    </w:p>
    <w:p>
      <w:r>
        <w:t>标题：医疗用品采购（赵医生）</w:t>
      </w:r>
    </w:p>
    <w:p>
      <w:r>
        <w:t>当前状态：⏳ 等待赵医生联系</w:t>
      </w:r>
    </w:p>
    <w:p>
      <w:r>
        <w:t>刷新机制：📅 时间推进（9/12 或 9/13）</w:t>
      </w:r>
    </w:p>
    <w:p>
      <w:r>
        <w:t>T+X类型：是（T+2）</w:t>
      </w:r>
    </w:p>
    <w:p>
      <w:r>
        <w:t>主控方：NPC触发</w:t>
      </w:r>
    </w:p>
    <w:p>
      <w:r>
        <w:t>后续步骤：赵医生会拨打我的 burner 手机电话通知我去取货</w:t>
      </w:r>
    </w:p>
    <w:p>
      <w:pPr>
        <w:pStyle w:val="Heading2"/>
      </w:pPr>
      <w:r>
        <w:t>任务编号：S-08</w:t>
      </w:r>
    </w:p>
    <w:p>
      <w:r>
        <w:t>标题：云南房产 · 崔亮试炼支线</w:t>
      </w:r>
    </w:p>
    <w:p>
      <w:r>
        <w:t>当前状态：💤 挂起</w:t>
      </w:r>
    </w:p>
    <w:p>
      <w:r>
        <w:t>刷新机制：⏳ 等待 NPC 主动反馈</w:t>
      </w:r>
    </w:p>
    <w:p>
      <w:r>
        <w:t>T+X类型：否</w:t>
      </w:r>
    </w:p>
    <w:p>
      <w:r>
        <w:t>主控方：NPC触发</w:t>
      </w:r>
    </w:p>
    <w:p>
      <w:r>
        <w:t>后续步骤：等待崔亮主动来报进度或请示</w:t>
      </w:r>
    </w:p>
    <w:p>
      <w:pPr>
        <w:pStyle w:val="Heading2"/>
      </w:pPr>
      <w:r>
        <w:t>任务编号：S-09</w:t>
      </w:r>
    </w:p>
    <w:p>
      <w:r>
        <w:t>标题：铁叔交易支线</w:t>
      </w:r>
    </w:p>
    <w:p>
      <w:r>
        <w:t>当前状态：🛑 已结束</w:t>
      </w:r>
    </w:p>
    <w:p>
      <w:r>
        <w:t>刷新机制：🧊 不再刷新，等待复用</w:t>
      </w:r>
    </w:p>
    <w:p>
      <w:r>
        <w:t>T+X类型：否</w:t>
      </w:r>
    </w:p>
    <w:p>
      <w:r>
        <w:t>主控方：主角主动</w:t>
      </w:r>
    </w:p>
    <w:p>
      <w:r>
        <w:t>后续步骤：（空）</w:t>
      </w:r>
    </w:p>
    <w:p>
      <w:pPr>
        <w:pStyle w:val="Heading2"/>
      </w:pPr>
      <w:r>
        <w:t>任务编号：S-13</w:t>
      </w:r>
    </w:p>
    <w:p>
      <w:r>
        <w:t>标题：山脚仓库黑市监视</w:t>
      </w:r>
    </w:p>
    <w:p>
      <w:r>
        <w:t>当前状态：🛑 已完成</w:t>
      </w:r>
    </w:p>
    <w:p>
      <w:r>
        <w:t>刷新机制：❌ 已归档</w:t>
      </w:r>
    </w:p>
    <w:p>
      <w:r>
        <w:t>T+X类型：否</w:t>
      </w:r>
    </w:p>
    <w:p>
      <w:r>
        <w:t>主控方：主角主动</w:t>
      </w:r>
    </w:p>
    <w:p>
      <w:r>
        <w:t>后续步骤：归档现场细节并备份</w:t>
      </w:r>
    </w:p>
    <w:p>
      <w:pPr>
        <w:pStyle w:val="Heading2"/>
      </w:pPr>
      <w:r>
        <w:t>任务编号：S-04</w:t>
      </w:r>
    </w:p>
    <w:p>
      <w:r>
        <w:t>标题：地下室扩建与冷柜安装</w:t>
      </w:r>
    </w:p>
    <w:p>
      <w:r>
        <w:t>当前状态：✅ 可布置（施工已完毕）</w:t>
      </w:r>
    </w:p>
    <w:p>
      <w:r>
        <w:t>刷新机制：📅 时间推进（T+3，触发日9/14）</w:t>
      </w:r>
    </w:p>
    <w:p>
      <w:r>
        <w:t>T+X类型：是（T+3）</w:t>
      </w:r>
    </w:p>
    <w:p>
      <w:r>
        <w:t>主控方：NPC老梁</w:t>
      </w:r>
    </w:p>
    <w:p>
      <w:r>
        <w:t>后续步骤：老梁于 9/14 确认扩建施工已完毕，冷柜等设备具备布置条件；地下室面积约 120㎡，层高 3.2 米，净高 2.7–2.8 米，总体积约 384 立方米；区域分布包括主功能仓储区、备用功能区、设备控温区、逃生区与支撑区；下一阶段需按分区布置内容物，安装冷柜与感应系统；📅 9/14 地下室交付后需支付阶段款：￥300,000。</w:t>
      </w:r>
    </w:p>
    <w:p>
      <w:pPr>
        <w:pStyle w:val="Heading2"/>
      </w:pPr>
      <w:r>
        <w:t>任务编号：S-02</w:t>
      </w:r>
    </w:p>
    <w:p>
      <w:r>
        <w:t>标题：全屋防御型改装计划</w:t>
      </w:r>
    </w:p>
    <w:p>
      <w:r>
        <w:t>当前状态：✅ 已启动（定金已支付）</w:t>
      </w:r>
    </w:p>
    <w:p>
      <w:r>
        <w:t>刷新机制：📅 时间推进（T+30，触发日10/5）</w:t>
      </w:r>
    </w:p>
    <w:p>
      <w:r>
        <w:t>T+X类型：是（T+30）</w:t>
      </w:r>
    </w:p>
    <w:p>
      <w:r>
        <w:t>主控方：NPC老梁</w:t>
      </w:r>
    </w:p>
    <w:p>
      <w:r>
        <w:t>后续步骤：分两阶段施工：地下结构加固与院墙提升 + 全屋防御升级；当前定金￥100,000已全部支付；📅 9/14 地下结构交付后需支付￥300,000 阶段工程费；施工内容包含防爆门、防弹窗、能量系统、消防与监控全覆盖。</w:t>
      </w:r>
    </w:p>
    <w:p>
      <w:pPr>
        <w:pStyle w:val="Heading2"/>
      </w:pPr>
      <w:r>
        <w:t>任务编号：S-23</w:t>
      </w:r>
    </w:p>
    <w:p>
      <w:r>
        <w:t>标题：找老六选越野车</w:t>
      </w:r>
    </w:p>
    <w:p>
      <w:r>
        <w:t>当前状态：✅ 已完成待交付（静待提车）</w:t>
      </w:r>
    </w:p>
    <w:p>
      <w:r>
        <w:t>刷新机制：📅 时间推进（T+7，触发日9/14）由 NPC 主动联系</w:t>
      </w:r>
    </w:p>
    <w:p>
      <w:r>
        <w:t>T+X类型：是（T+7）</w:t>
      </w:r>
    </w:p>
    <w:p>
      <w:r>
        <w:t>主控方：NPC老六</w:t>
      </w:r>
    </w:p>
    <w:p>
      <w:r>
        <w:t>后续步骤：已完成阶段 I–V，包括试车、选车、签约；购入两辆车，总预算80万，主车50–60万、副车20–30万；📅 9/14 老六将主动联系主角提车并支付尾款；后续可能引发《备案风险》《灰市追溯》等隐藏支线。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