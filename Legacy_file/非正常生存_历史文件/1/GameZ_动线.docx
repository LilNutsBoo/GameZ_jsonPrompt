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1E3F" w14:textId="77777777" w:rsidR="00073C4E" w:rsidRDefault="00000000">
      <w:pPr>
        <w:pStyle w:val="Heading1"/>
        <w:rPr>
          <w:lang w:eastAsia="zh-CN"/>
        </w:rPr>
      </w:pPr>
      <w:r>
        <w:rPr>
          <w:lang w:eastAsia="zh-CN"/>
        </w:rPr>
        <w:t xml:space="preserve">GameZ </w:t>
      </w:r>
      <w:r>
        <w:rPr>
          <w:lang w:eastAsia="zh-CN"/>
        </w:rPr>
        <w:t>动线记录：</w:t>
      </w:r>
      <w:r>
        <w:rPr>
          <w:lang w:eastAsia="zh-CN"/>
        </w:rPr>
        <w:t>2025/9/12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73C4E" w14:paraId="3CB3FCC8" w14:textId="77777777">
        <w:tc>
          <w:tcPr>
            <w:tcW w:w="2880" w:type="dxa"/>
          </w:tcPr>
          <w:p w14:paraId="63DB29E8" w14:textId="77777777" w:rsidR="00073C4E" w:rsidRDefault="00000000">
            <w:r>
              <w:t>日期</w:t>
            </w:r>
          </w:p>
        </w:tc>
        <w:tc>
          <w:tcPr>
            <w:tcW w:w="2880" w:type="dxa"/>
          </w:tcPr>
          <w:p w14:paraId="69E38D02" w14:textId="77777777" w:rsidR="00073C4E" w:rsidRDefault="00000000">
            <w:r>
              <w:t>时间段</w:t>
            </w:r>
          </w:p>
        </w:tc>
        <w:tc>
          <w:tcPr>
            <w:tcW w:w="2880" w:type="dxa"/>
          </w:tcPr>
          <w:p w14:paraId="59A57CDC" w14:textId="77777777" w:rsidR="00073C4E" w:rsidRDefault="00000000">
            <w:r>
              <w:t>行为与事件详情</w:t>
            </w:r>
          </w:p>
        </w:tc>
      </w:tr>
      <w:tr w:rsidR="00073C4E" w14:paraId="27621AAA" w14:textId="77777777">
        <w:tc>
          <w:tcPr>
            <w:tcW w:w="2880" w:type="dxa"/>
          </w:tcPr>
          <w:p w14:paraId="5FF55DF8" w14:textId="77777777" w:rsidR="00073C4E" w:rsidRDefault="00000000">
            <w:r>
              <w:t>2025/9/2</w:t>
            </w:r>
          </w:p>
        </w:tc>
        <w:tc>
          <w:tcPr>
            <w:tcW w:w="2880" w:type="dxa"/>
          </w:tcPr>
          <w:p w14:paraId="6322E0B6" w14:textId="77777777" w:rsidR="00073C4E" w:rsidRDefault="00000000">
            <w:r>
              <w:t>清晨</w:t>
            </w:r>
          </w:p>
        </w:tc>
        <w:tc>
          <w:tcPr>
            <w:tcW w:w="2880" w:type="dxa"/>
          </w:tcPr>
          <w:p w14:paraId="4C139C5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抵达塔科马机场，遇到异样接触事件，引发警觉。迅速前往购买枪支弹药与生存物资。</w:t>
            </w:r>
          </w:p>
        </w:tc>
      </w:tr>
      <w:tr w:rsidR="00073C4E" w14:paraId="7A4F443B" w14:textId="77777777">
        <w:tc>
          <w:tcPr>
            <w:tcW w:w="2880" w:type="dxa"/>
          </w:tcPr>
          <w:p w14:paraId="79A5A9CC" w14:textId="77777777" w:rsidR="00073C4E" w:rsidRDefault="00000000">
            <w:r>
              <w:t>2025/9/2</w:t>
            </w:r>
          </w:p>
        </w:tc>
        <w:tc>
          <w:tcPr>
            <w:tcW w:w="2880" w:type="dxa"/>
          </w:tcPr>
          <w:p w14:paraId="636FE03B" w14:textId="77777777" w:rsidR="00073C4E" w:rsidRDefault="00000000">
            <w:r>
              <w:t>中午前后</w:t>
            </w:r>
          </w:p>
        </w:tc>
        <w:tc>
          <w:tcPr>
            <w:tcW w:w="2880" w:type="dxa"/>
          </w:tcPr>
          <w:p w14:paraId="55FA31A4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生存物资网购完成，物品打包完毕。晚上与飞行学院朋友聚会，低调告别。</w:t>
            </w:r>
          </w:p>
        </w:tc>
      </w:tr>
      <w:tr w:rsidR="00073C4E" w14:paraId="38F8AC48" w14:textId="77777777">
        <w:tc>
          <w:tcPr>
            <w:tcW w:w="2880" w:type="dxa"/>
          </w:tcPr>
          <w:p w14:paraId="4DF97B9A" w14:textId="77777777" w:rsidR="00073C4E" w:rsidRDefault="00000000">
            <w:r>
              <w:t>2025/9/3</w:t>
            </w:r>
          </w:p>
        </w:tc>
        <w:tc>
          <w:tcPr>
            <w:tcW w:w="2880" w:type="dxa"/>
          </w:tcPr>
          <w:p w14:paraId="770799A2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799DE21F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收到网购物资，确认清单无误。</w:t>
            </w:r>
          </w:p>
        </w:tc>
      </w:tr>
      <w:tr w:rsidR="00073C4E" w14:paraId="6D467196" w14:textId="77777777">
        <w:tc>
          <w:tcPr>
            <w:tcW w:w="2880" w:type="dxa"/>
          </w:tcPr>
          <w:p w14:paraId="36F62B16" w14:textId="77777777" w:rsidR="00073C4E" w:rsidRDefault="00000000">
            <w:r>
              <w:t>2025/9/3</w:t>
            </w:r>
          </w:p>
        </w:tc>
        <w:tc>
          <w:tcPr>
            <w:tcW w:w="2880" w:type="dxa"/>
          </w:tcPr>
          <w:p w14:paraId="1CDFB82C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4DA926E8" w14:textId="77777777" w:rsidR="00073C4E" w:rsidRDefault="00000000">
            <w:r>
              <w:t>作为</w:t>
            </w:r>
            <w:r>
              <w:t xml:space="preserve"> First Officer </w:t>
            </w:r>
            <w:r>
              <w:t>执飞国际航班，准备返回中国。</w:t>
            </w:r>
          </w:p>
        </w:tc>
      </w:tr>
      <w:tr w:rsidR="00073C4E" w14:paraId="79D6E0D5" w14:textId="77777777">
        <w:tc>
          <w:tcPr>
            <w:tcW w:w="2880" w:type="dxa"/>
          </w:tcPr>
          <w:p w14:paraId="4280897E" w14:textId="77777777" w:rsidR="00073C4E" w:rsidRDefault="00000000">
            <w:r>
              <w:t>2025/9/3</w:t>
            </w:r>
          </w:p>
        </w:tc>
        <w:tc>
          <w:tcPr>
            <w:tcW w:w="2880" w:type="dxa"/>
          </w:tcPr>
          <w:p w14:paraId="5827864E" w14:textId="77777777" w:rsidR="00073C4E" w:rsidRDefault="00000000">
            <w:r>
              <w:t>晚上</w:t>
            </w:r>
          </w:p>
        </w:tc>
        <w:tc>
          <w:tcPr>
            <w:tcW w:w="2880" w:type="dxa"/>
          </w:tcPr>
          <w:p w14:paraId="7F584EE0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抵达南京机场，见到小姨与衣衣。赠送咖啡蛋糕，寒暄问候。晚餐后一家人短暂相聚，夜宿小姨家。</w:t>
            </w:r>
          </w:p>
        </w:tc>
      </w:tr>
      <w:tr w:rsidR="00073C4E" w14:paraId="497AED69" w14:textId="77777777">
        <w:tc>
          <w:tcPr>
            <w:tcW w:w="2880" w:type="dxa"/>
          </w:tcPr>
          <w:p w14:paraId="437C3627" w14:textId="77777777" w:rsidR="00073C4E" w:rsidRDefault="00000000">
            <w:r>
              <w:t>2025/9/4</w:t>
            </w:r>
          </w:p>
        </w:tc>
        <w:tc>
          <w:tcPr>
            <w:tcW w:w="2880" w:type="dxa"/>
          </w:tcPr>
          <w:p w14:paraId="0F3649DE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30BC7901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与小姨共进早餐，轻松交谈，探听是否能批发医疗与柴油物资。拆阅来信，发现一笔遗忘存款，记入资金池。</w:t>
            </w:r>
          </w:p>
        </w:tc>
      </w:tr>
      <w:tr w:rsidR="00073C4E" w14:paraId="0586EBC7" w14:textId="77777777">
        <w:tc>
          <w:tcPr>
            <w:tcW w:w="2880" w:type="dxa"/>
          </w:tcPr>
          <w:p w14:paraId="0BF2AB04" w14:textId="77777777" w:rsidR="00073C4E" w:rsidRDefault="00000000">
            <w:r>
              <w:t>2025/9/4</w:t>
            </w:r>
          </w:p>
        </w:tc>
        <w:tc>
          <w:tcPr>
            <w:tcW w:w="2880" w:type="dxa"/>
          </w:tcPr>
          <w:p w14:paraId="77977212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08001088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驱车回到潼影市家中，重新规划施工与物资计划。会见生存专家陶笠安，重新确认其背景与信任基础。邀请其协助评估全屋改装计划。</w:t>
            </w:r>
          </w:p>
        </w:tc>
      </w:tr>
      <w:tr w:rsidR="00073C4E" w14:paraId="08997F28" w14:textId="77777777">
        <w:tc>
          <w:tcPr>
            <w:tcW w:w="2880" w:type="dxa"/>
          </w:tcPr>
          <w:p w14:paraId="240FF7E1" w14:textId="77777777" w:rsidR="00073C4E" w:rsidRDefault="00000000">
            <w:r>
              <w:t>2025/9/4</w:t>
            </w:r>
          </w:p>
        </w:tc>
        <w:tc>
          <w:tcPr>
            <w:tcW w:w="2880" w:type="dxa"/>
          </w:tcPr>
          <w:p w14:paraId="13A52A43" w14:textId="77777777" w:rsidR="00073C4E" w:rsidRDefault="00000000">
            <w:r>
              <w:t>晚上</w:t>
            </w:r>
          </w:p>
        </w:tc>
        <w:tc>
          <w:tcPr>
            <w:tcW w:w="2880" w:type="dxa"/>
          </w:tcPr>
          <w:p w14:paraId="425316AB" w14:textId="77777777" w:rsidR="00073C4E" w:rsidRDefault="00000000">
            <w:r>
              <w:rPr>
                <w:lang w:eastAsia="zh-CN"/>
              </w:rPr>
              <w:t>深夜监控</w:t>
            </w:r>
            <w:r>
              <w:rPr>
                <w:lang w:eastAsia="zh-CN"/>
              </w:rPr>
              <w:t xml:space="preserve"> DHP-S </w:t>
            </w:r>
            <w:r>
              <w:rPr>
                <w:lang w:eastAsia="zh-CN"/>
              </w:rPr>
              <w:t>医疗股，美股将开盘。</w:t>
            </w:r>
            <w:r>
              <w:t>准备</w:t>
            </w:r>
            <w:r>
              <w:t xml:space="preserve"> all in </w:t>
            </w:r>
            <w:r>
              <w:t>操作，紧盯</w:t>
            </w:r>
            <w:r>
              <w:t xml:space="preserve"> FDA </w:t>
            </w:r>
            <w:r>
              <w:t>公告动向。</w:t>
            </w:r>
          </w:p>
        </w:tc>
      </w:tr>
      <w:tr w:rsidR="00073C4E" w14:paraId="6AF3FBF4" w14:textId="77777777">
        <w:tc>
          <w:tcPr>
            <w:tcW w:w="2880" w:type="dxa"/>
          </w:tcPr>
          <w:p w14:paraId="03AFDDA1" w14:textId="77777777" w:rsidR="00073C4E" w:rsidRDefault="00000000">
            <w:r>
              <w:t>2025/9/5</w:t>
            </w:r>
          </w:p>
        </w:tc>
        <w:tc>
          <w:tcPr>
            <w:tcW w:w="2880" w:type="dxa"/>
          </w:tcPr>
          <w:p w14:paraId="0CD61088" w14:textId="77777777" w:rsidR="00073C4E" w:rsidRDefault="00000000">
            <w:r>
              <w:t>清晨</w:t>
            </w:r>
          </w:p>
        </w:tc>
        <w:tc>
          <w:tcPr>
            <w:tcW w:w="2880" w:type="dxa"/>
          </w:tcPr>
          <w:p w14:paraId="0B44D6E0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美股</w:t>
            </w:r>
            <w:r>
              <w:rPr>
                <w:lang w:eastAsia="zh-CN"/>
              </w:rPr>
              <w:t xml:space="preserve"> FDA </w:t>
            </w:r>
            <w:r>
              <w:rPr>
                <w:lang w:eastAsia="zh-CN"/>
              </w:rPr>
              <w:t>消息确认，</w:t>
            </w:r>
            <w:r>
              <w:rPr>
                <w:lang w:eastAsia="zh-CN"/>
              </w:rPr>
              <w:t xml:space="preserve">DHP-S </w:t>
            </w:r>
            <w:r>
              <w:rPr>
                <w:lang w:eastAsia="zh-CN"/>
              </w:rPr>
              <w:t>开始暴涨，操作进入关键</w:t>
            </w:r>
            <w:r>
              <w:rPr>
                <w:lang w:eastAsia="zh-CN"/>
              </w:rPr>
              <w:lastRenderedPageBreak/>
              <w:t>期。小睡一小时，准备收割。</w:t>
            </w:r>
          </w:p>
        </w:tc>
      </w:tr>
      <w:tr w:rsidR="00073C4E" w14:paraId="51AFC682" w14:textId="77777777">
        <w:tc>
          <w:tcPr>
            <w:tcW w:w="2880" w:type="dxa"/>
          </w:tcPr>
          <w:p w14:paraId="2D15C2C4" w14:textId="77777777" w:rsidR="00073C4E" w:rsidRDefault="00000000">
            <w:r>
              <w:lastRenderedPageBreak/>
              <w:t>2025/9/5</w:t>
            </w:r>
          </w:p>
        </w:tc>
        <w:tc>
          <w:tcPr>
            <w:tcW w:w="2880" w:type="dxa"/>
          </w:tcPr>
          <w:p w14:paraId="36DDAE3F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717286F1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陶笠安与老梁到访，确认施工方案、预算、施工分期。地下室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院墙为第一阶段，院墙先动工掩护施工。签署初步协议，转账</w:t>
            </w:r>
            <w:r>
              <w:rPr>
                <w:lang w:eastAsia="zh-CN"/>
              </w:rPr>
              <w:t xml:space="preserve"> ¥50,000 </w:t>
            </w:r>
            <w:r>
              <w:rPr>
                <w:lang w:eastAsia="zh-CN"/>
              </w:rPr>
              <w:t>定金。</w:t>
            </w:r>
          </w:p>
        </w:tc>
      </w:tr>
      <w:tr w:rsidR="00073C4E" w14:paraId="2FC5BAA3" w14:textId="77777777">
        <w:tc>
          <w:tcPr>
            <w:tcW w:w="2880" w:type="dxa"/>
          </w:tcPr>
          <w:p w14:paraId="5F5F45E9" w14:textId="77777777" w:rsidR="00073C4E" w:rsidRDefault="00000000">
            <w:r>
              <w:t>2025/9/5</w:t>
            </w:r>
          </w:p>
        </w:tc>
        <w:tc>
          <w:tcPr>
            <w:tcW w:w="2880" w:type="dxa"/>
          </w:tcPr>
          <w:p w14:paraId="6509EFEE" w14:textId="77777777" w:rsidR="00073C4E" w:rsidRDefault="00000000">
            <w:r>
              <w:t>中午</w:t>
            </w:r>
          </w:p>
        </w:tc>
        <w:tc>
          <w:tcPr>
            <w:tcW w:w="2880" w:type="dxa"/>
          </w:tcPr>
          <w:p w14:paraId="49467A11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与陶笠安前往粮食市场，拜访阮启年。接触批发商刘照，确定试单方案（</w:t>
            </w:r>
            <w:r>
              <w:rPr>
                <w:lang w:eastAsia="zh-CN"/>
              </w:rPr>
              <w:t>100</w:t>
            </w:r>
            <w:r>
              <w:rPr>
                <w:lang w:eastAsia="zh-CN"/>
              </w:rPr>
              <w:t>斤冷冻真空分装面粉）。</w:t>
            </w:r>
          </w:p>
        </w:tc>
      </w:tr>
      <w:tr w:rsidR="00073C4E" w14:paraId="784697E0" w14:textId="77777777">
        <w:tc>
          <w:tcPr>
            <w:tcW w:w="2880" w:type="dxa"/>
          </w:tcPr>
          <w:p w14:paraId="4F95DE99" w14:textId="77777777" w:rsidR="00073C4E" w:rsidRDefault="00000000">
            <w:r>
              <w:t>2025/9/5</w:t>
            </w:r>
          </w:p>
        </w:tc>
        <w:tc>
          <w:tcPr>
            <w:tcW w:w="2880" w:type="dxa"/>
          </w:tcPr>
          <w:p w14:paraId="43897630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0B87EAC7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储存方案设计：真空袋</w:t>
            </w:r>
            <w:r>
              <w:rPr>
                <w:lang w:eastAsia="zh-CN"/>
              </w:rPr>
              <w:t xml:space="preserve"> + </w:t>
            </w:r>
            <w:r>
              <w:rPr>
                <w:lang w:eastAsia="zh-CN"/>
              </w:rPr>
              <w:t>密封桶</w:t>
            </w:r>
            <w:r>
              <w:rPr>
                <w:lang w:eastAsia="zh-CN"/>
              </w:rPr>
              <w:t xml:space="preserve"> + </w:t>
            </w:r>
            <w:r>
              <w:rPr>
                <w:lang w:eastAsia="zh-CN"/>
              </w:rPr>
              <w:t>控温</w:t>
            </w:r>
            <w:r>
              <w:rPr>
                <w:lang w:eastAsia="zh-CN"/>
              </w:rPr>
              <w:t xml:space="preserve"> + </w:t>
            </w:r>
            <w:r>
              <w:rPr>
                <w:lang w:eastAsia="zh-CN"/>
              </w:rPr>
              <w:t>防潮。电话与刘照确认方案执行可能性，安排试单。明确全粮食采购统一来源。</w:t>
            </w:r>
          </w:p>
        </w:tc>
      </w:tr>
      <w:tr w:rsidR="00073C4E" w14:paraId="0504B3C2" w14:textId="77777777">
        <w:tc>
          <w:tcPr>
            <w:tcW w:w="2880" w:type="dxa"/>
          </w:tcPr>
          <w:p w14:paraId="473D666F" w14:textId="77777777" w:rsidR="00073C4E" w:rsidRDefault="00000000">
            <w:r>
              <w:t>2025/9/5</w:t>
            </w:r>
          </w:p>
        </w:tc>
        <w:tc>
          <w:tcPr>
            <w:tcW w:w="2880" w:type="dxa"/>
          </w:tcPr>
          <w:p w14:paraId="198F861F" w14:textId="77777777" w:rsidR="00073C4E" w:rsidRDefault="00000000">
            <w:r>
              <w:t>晚上</w:t>
            </w:r>
          </w:p>
        </w:tc>
        <w:tc>
          <w:tcPr>
            <w:tcW w:w="2880" w:type="dxa"/>
          </w:tcPr>
          <w:p w14:paraId="321905EA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美股继续监控，目标价</w:t>
            </w:r>
            <w:r>
              <w:rPr>
                <w:lang w:eastAsia="zh-CN"/>
              </w:rPr>
              <w:t xml:space="preserve"> $18.30</w:t>
            </w:r>
            <w:r>
              <w:rPr>
                <w:lang w:eastAsia="zh-CN"/>
              </w:rPr>
              <w:t>。整理当日日记，回顾全局布局。</w:t>
            </w:r>
          </w:p>
        </w:tc>
      </w:tr>
      <w:tr w:rsidR="00073C4E" w14:paraId="148B1E02" w14:textId="77777777">
        <w:tc>
          <w:tcPr>
            <w:tcW w:w="2880" w:type="dxa"/>
          </w:tcPr>
          <w:p w14:paraId="2070D379" w14:textId="77777777" w:rsidR="00073C4E" w:rsidRDefault="00000000">
            <w:r>
              <w:t>2025/9/6</w:t>
            </w:r>
          </w:p>
        </w:tc>
        <w:tc>
          <w:tcPr>
            <w:tcW w:w="2880" w:type="dxa"/>
          </w:tcPr>
          <w:p w14:paraId="236D9310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3DAF98F1" w14:textId="77777777" w:rsidR="00073C4E" w:rsidRDefault="00000000">
            <w:r>
              <w:t>查看施工队反馈，老梁提出增加</w:t>
            </w:r>
            <w:r>
              <w:t xml:space="preserve"> panic room </w:t>
            </w:r>
            <w:r>
              <w:t>的建议；房屋整体外墙与地下结构清理完毕，狗的误解解除。</w:t>
            </w:r>
          </w:p>
        </w:tc>
      </w:tr>
      <w:tr w:rsidR="00073C4E" w14:paraId="62C40DBB" w14:textId="77777777">
        <w:tc>
          <w:tcPr>
            <w:tcW w:w="2880" w:type="dxa"/>
          </w:tcPr>
          <w:p w14:paraId="380AFF01" w14:textId="77777777" w:rsidR="00073C4E" w:rsidRDefault="00000000">
            <w:r>
              <w:t>2025/9/6</w:t>
            </w:r>
          </w:p>
        </w:tc>
        <w:tc>
          <w:tcPr>
            <w:tcW w:w="2880" w:type="dxa"/>
          </w:tcPr>
          <w:p w14:paraId="18E59FC2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3C2E9983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卢瓒自嘲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要把老梁嫁出去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并送上礼品，顺便向施工队表达感谢；施工进度正式开始。</w:t>
            </w:r>
          </w:p>
        </w:tc>
      </w:tr>
      <w:tr w:rsidR="00073C4E" w14:paraId="4B23B138" w14:textId="77777777">
        <w:tc>
          <w:tcPr>
            <w:tcW w:w="2880" w:type="dxa"/>
          </w:tcPr>
          <w:p w14:paraId="164FA24B" w14:textId="77777777" w:rsidR="00073C4E" w:rsidRDefault="00000000">
            <w:r>
              <w:t>2025/9/6</w:t>
            </w:r>
          </w:p>
        </w:tc>
        <w:tc>
          <w:tcPr>
            <w:tcW w:w="2880" w:type="dxa"/>
          </w:tcPr>
          <w:p w14:paraId="0811C52E" w14:textId="77777777" w:rsidR="00073C4E" w:rsidRDefault="00000000">
            <w:r>
              <w:t>傍晚</w:t>
            </w:r>
          </w:p>
        </w:tc>
        <w:tc>
          <w:tcPr>
            <w:tcW w:w="2880" w:type="dxa"/>
          </w:tcPr>
          <w:p w14:paraId="2CC63673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拜访陶笠安，携带高档食材并调侃对方为厨艺担当，两人氛围轻松。</w:t>
            </w:r>
          </w:p>
        </w:tc>
      </w:tr>
      <w:tr w:rsidR="00073C4E" w14:paraId="146398E3" w14:textId="77777777">
        <w:tc>
          <w:tcPr>
            <w:tcW w:w="2880" w:type="dxa"/>
          </w:tcPr>
          <w:p w14:paraId="33528A36" w14:textId="77777777" w:rsidR="00073C4E" w:rsidRDefault="00000000">
            <w:r>
              <w:t>2025/9/6</w:t>
            </w:r>
          </w:p>
        </w:tc>
        <w:tc>
          <w:tcPr>
            <w:tcW w:w="2880" w:type="dxa"/>
          </w:tcPr>
          <w:p w14:paraId="008CFD6E" w14:textId="77777777" w:rsidR="00073C4E" w:rsidRDefault="00000000">
            <w:r>
              <w:t>晚上</w:t>
            </w:r>
          </w:p>
        </w:tc>
        <w:tc>
          <w:tcPr>
            <w:tcW w:w="2880" w:type="dxa"/>
          </w:tcPr>
          <w:p w14:paraId="3BE32733" w14:textId="77777777" w:rsidR="00073C4E" w:rsidRDefault="00000000">
            <w:r>
              <w:t>陶笠安展示</w:t>
            </w:r>
            <w:r>
              <w:t xml:space="preserve"> panic room </w:t>
            </w:r>
            <w:r>
              <w:t>样品材料，卢瓒主动提出合资共享使用；商议一同寻找材料。</w:t>
            </w:r>
          </w:p>
        </w:tc>
      </w:tr>
      <w:tr w:rsidR="00073C4E" w14:paraId="4FF94049" w14:textId="77777777">
        <w:tc>
          <w:tcPr>
            <w:tcW w:w="2880" w:type="dxa"/>
          </w:tcPr>
          <w:p w14:paraId="4BECF4BC" w14:textId="77777777" w:rsidR="00073C4E" w:rsidRDefault="00000000">
            <w:r>
              <w:lastRenderedPageBreak/>
              <w:t>2025/9/7</w:t>
            </w:r>
          </w:p>
        </w:tc>
        <w:tc>
          <w:tcPr>
            <w:tcW w:w="2880" w:type="dxa"/>
          </w:tcPr>
          <w:p w14:paraId="5C75B9F2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2B6B571A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在铁叔交易现场以神秘方式留下股票线索（</w:t>
            </w:r>
            <w:r>
              <w:rPr>
                <w:lang w:eastAsia="zh-CN"/>
              </w:rPr>
              <w:t xml:space="preserve">CRSN </w:t>
            </w:r>
            <w:r>
              <w:rPr>
                <w:lang w:eastAsia="zh-CN"/>
              </w:rPr>
              <w:t>今晚），未谈价格便直接离开。</w:t>
            </w:r>
          </w:p>
        </w:tc>
      </w:tr>
      <w:tr w:rsidR="00073C4E" w14:paraId="07D67642" w14:textId="77777777">
        <w:tc>
          <w:tcPr>
            <w:tcW w:w="2880" w:type="dxa"/>
          </w:tcPr>
          <w:p w14:paraId="28240112" w14:textId="77777777" w:rsidR="00073C4E" w:rsidRDefault="00000000">
            <w:r>
              <w:t>2025/9/7</w:t>
            </w:r>
          </w:p>
        </w:tc>
        <w:tc>
          <w:tcPr>
            <w:tcW w:w="2880" w:type="dxa"/>
          </w:tcPr>
          <w:p w14:paraId="0849CD22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124F50A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材料送达老梁处；卢瓒向老六支付购车定金</w:t>
            </w:r>
            <w:r>
              <w:rPr>
                <w:lang w:eastAsia="zh-CN"/>
              </w:rPr>
              <w:t xml:space="preserve"> ¥400,000</w:t>
            </w:r>
            <w:r>
              <w:rPr>
                <w:lang w:eastAsia="zh-CN"/>
              </w:rPr>
              <w:t>，敲定主副车预算与改装方向。</w:t>
            </w:r>
          </w:p>
        </w:tc>
      </w:tr>
      <w:tr w:rsidR="00073C4E" w14:paraId="527FA87D" w14:textId="77777777">
        <w:tc>
          <w:tcPr>
            <w:tcW w:w="2880" w:type="dxa"/>
          </w:tcPr>
          <w:p w14:paraId="4983760D" w14:textId="77777777" w:rsidR="00073C4E" w:rsidRDefault="00000000">
            <w:r>
              <w:t>2025/9/7</w:t>
            </w:r>
          </w:p>
        </w:tc>
        <w:tc>
          <w:tcPr>
            <w:tcW w:w="2880" w:type="dxa"/>
          </w:tcPr>
          <w:p w14:paraId="5354B3C7" w14:textId="77777777" w:rsidR="00073C4E" w:rsidRDefault="00000000">
            <w:r>
              <w:t>傍晚</w:t>
            </w:r>
          </w:p>
        </w:tc>
        <w:tc>
          <w:tcPr>
            <w:tcW w:w="2880" w:type="dxa"/>
          </w:tcPr>
          <w:p w14:paraId="7381B813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外出遭遇尾随，启动反侦察流程并拉开差距。</w:t>
            </w:r>
          </w:p>
        </w:tc>
      </w:tr>
      <w:tr w:rsidR="00073C4E" w14:paraId="19750350" w14:textId="77777777">
        <w:tc>
          <w:tcPr>
            <w:tcW w:w="2880" w:type="dxa"/>
          </w:tcPr>
          <w:p w14:paraId="066F995B" w14:textId="77777777" w:rsidR="00073C4E" w:rsidRDefault="00000000">
            <w:r>
              <w:t>2025/9/7</w:t>
            </w:r>
          </w:p>
        </w:tc>
        <w:tc>
          <w:tcPr>
            <w:tcW w:w="2880" w:type="dxa"/>
          </w:tcPr>
          <w:p w14:paraId="025AF8A7" w14:textId="77777777" w:rsidR="00073C4E" w:rsidRDefault="00000000">
            <w:r>
              <w:t>晚上</w:t>
            </w:r>
          </w:p>
        </w:tc>
        <w:tc>
          <w:tcPr>
            <w:tcW w:w="2880" w:type="dxa"/>
          </w:tcPr>
          <w:p w14:paraId="7701C1CE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抵达山脚观察点，对潜在黑市仓库进行踩点。夜间使用夜视望远镜潜伏监听。</w:t>
            </w:r>
          </w:p>
        </w:tc>
      </w:tr>
      <w:tr w:rsidR="00073C4E" w14:paraId="6B40321B" w14:textId="77777777">
        <w:tc>
          <w:tcPr>
            <w:tcW w:w="2880" w:type="dxa"/>
          </w:tcPr>
          <w:p w14:paraId="390CC7D7" w14:textId="77777777" w:rsidR="00073C4E" w:rsidRDefault="00000000">
            <w:r>
              <w:t>2025/9/8</w:t>
            </w:r>
          </w:p>
        </w:tc>
        <w:tc>
          <w:tcPr>
            <w:tcW w:w="2880" w:type="dxa"/>
          </w:tcPr>
          <w:p w14:paraId="3A5B4A4A" w14:textId="77777777" w:rsidR="00073C4E" w:rsidRDefault="00000000">
            <w:r>
              <w:t>凌晨</w:t>
            </w:r>
          </w:p>
        </w:tc>
        <w:tc>
          <w:tcPr>
            <w:tcW w:w="2880" w:type="dxa"/>
          </w:tcPr>
          <w:p w14:paraId="5B3DC1C9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记录山脚仓库运货车情况并判断风险；暂不回家，在山中露营。</w:t>
            </w:r>
          </w:p>
        </w:tc>
      </w:tr>
      <w:tr w:rsidR="00073C4E" w14:paraId="73153F4E" w14:textId="77777777">
        <w:tc>
          <w:tcPr>
            <w:tcW w:w="2880" w:type="dxa"/>
          </w:tcPr>
          <w:p w14:paraId="18CF19D7" w14:textId="77777777" w:rsidR="00073C4E" w:rsidRDefault="00000000">
            <w:r>
              <w:t>2025/9/8</w:t>
            </w:r>
          </w:p>
        </w:tc>
        <w:tc>
          <w:tcPr>
            <w:tcW w:w="2880" w:type="dxa"/>
          </w:tcPr>
          <w:p w14:paraId="5C1F1376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2F3A8536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醒来由衣衣叫醒；小姨值夜班不在。卢瓒决定出远门调查前世潜在合作伙伴（崔亮）。</w:t>
            </w:r>
          </w:p>
        </w:tc>
      </w:tr>
      <w:tr w:rsidR="00073C4E" w14:paraId="0D294DB9" w14:textId="77777777">
        <w:tc>
          <w:tcPr>
            <w:tcW w:w="2880" w:type="dxa"/>
          </w:tcPr>
          <w:p w14:paraId="112A999C" w14:textId="77777777" w:rsidR="00073C4E" w:rsidRDefault="00000000">
            <w:r>
              <w:t>2025/9/8</w:t>
            </w:r>
          </w:p>
        </w:tc>
        <w:tc>
          <w:tcPr>
            <w:tcW w:w="2880" w:type="dxa"/>
          </w:tcPr>
          <w:p w14:paraId="2A53BC55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696CC75E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联系老六商谈车辆材料和柴油获取方式；托小姨帮忙准备医疗设备采购；下单伪装与户外用具。</w:t>
            </w:r>
          </w:p>
        </w:tc>
      </w:tr>
      <w:tr w:rsidR="00073C4E" w14:paraId="04EB9480" w14:textId="77777777">
        <w:tc>
          <w:tcPr>
            <w:tcW w:w="2880" w:type="dxa"/>
          </w:tcPr>
          <w:p w14:paraId="04976D41" w14:textId="77777777" w:rsidR="00073C4E" w:rsidRDefault="00000000">
            <w:r>
              <w:t>2025/9/8</w:t>
            </w:r>
          </w:p>
        </w:tc>
        <w:tc>
          <w:tcPr>
            <w:tcW w:w="2880" w:type="dxa"/>
          </w:tcPr>
          <w:p w14:paraId="40470F2F" w14:textId="77777777" w:rsidR="00073C4E" w:rsidRDefault="00000000">
            <w:r>
              <w:t>晚上</w:t>
            </w:r>
          </w:p>
        </w:tc>
        <w:tc>
          <w:tcPr>
            <w:tcW w:w="2880" w:type="dxa"/>
          </w:tcPr>
          <w:p w14:paraId="011E5D3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打包伪装物资，订购前往云南曲靖的机票；计划寻找技工少年线索。</w:t>
            </w:r>
          </w:p>
        </w:tc>
      </w:tr>
      <w:tr w:rsidR="00073C4E" w14:paraId="06C0BC8F" w14:textId="77777777">
        <w:tc>
          <w:tcPr>
            <w:tcW w:w="2880" w:type="dxa"/>
          </w:tcPr>
          <w:p w14:paraId="5CACB3D6" w14:textId="77777777" w:rsidR="00073C4E" w:rsidRDefault="00000000">
            <w:r>
              <w:t>2025/9/9</w:t>
            </w:r>
          </w:p>
        </w:tc>
        <w:tc>
          <w:tcPr>
            <w:tcW w:w="2880" w:type="dxa"/>
          </w:tcPr>
          <w:p w14:paraId="687C0D10" w14:textId="77777777" w:rsidR="00073C4E" w:rsidRDefault="00000000">
            <w:r>
              <w:t>清晨</w:t>
            </w:r>
          </w:p>
        </w:tc>
        <w:tc>
          <w:tcPr>
            <w:tcW w:w="2880" w:type="dxa"/>
          </w:tcPr>
          <w:p w14:paraId="7A0E041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抵达曲靖，租车，前往当地著名米线店获取线索；成功套出崔亮的名字与技校身份。</w:t>
            </w:r>
          </w:p>
        </w:tc>
      </w:tr>
      <w:tr w:rsidR="00073C4E" w14:paraId="4FD2187F" w14:textId="77777777">
        <w:tc>
          <w:tcPr>
            <w:tcW w:w="2880" w:type="dxa"/>
          </w:tcPr>
          <w:p w14:paraId="2B0E5C58" w14:textId="77777777" w:rsidR="00073C4E" w:rsidRDefault="00000000">
            <w:r>
              <w:t>2025/9/9</w:t>
            </w:r>
          </w:p>
        </w:tc>
        <w:tc>
          <w:tcPr>
            <w:tcW w:w="2880" w:type="dxa"/>
          </w:tcPr>
          <w:p w14:paraId="60F95DC1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598EA162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伪装成求职者进入通达电梯公司；获取与崔亮相关的员工联系信息。</w:t>
            </w:r>
          </w:p>
        </w:tc>
      </w:tr>
      <w:tr w:rsidR="00073C4E" w14:paraId="276DC7E2" w14:textId="77777777">
        <w:tc>
          <w:tcPr>
            <w:tcW w:w="2880" w:type="dxa"/>
          </w:tcPr>
          <w:p w14:paraId="4A02AF8E" w14:textId="77777777" w:rsidR="00073C4E" w:rsidRDefault="00000000">
            <w:r>
              <w:t>2025/9/9</w:t>
            </w:r>
          </w:p>
        </w:tc>
        <w:tc>
          <w:tcPr>
            <w:tcW w:w="2880" w:type="dxa"/>
          </w:tcPr>
          <w:p w14:paraId="6415B83F" w14:textId="77777777" w:rsidR="00073C4E" w:rsidRDefault="00000000">
            <w:r>
              <w:t>下午</w:t>
            </w:r>
          </w:p>
        </w:tc>
        <w:tc>
          <w:tcPr>
            <w:tcW w:w="2880" w:type="dxa"/>
          </w:tcPr>
          <w:p w14:paraId="304A24A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前往崔亮租屋区踩点；经小</w:t>
            </w:r>
            <w:r>
              <w:rPr>
                <w:lang w:eastAsia="zh-CN"/>
              </w:rPr>
              <w:lastRenderedPageBreak/>
              <w:t>卖部套话，锁定其旧居并识别楼上有关键人员活动。</w:t>
            </w:r>
          </w:p>
        </w:tc>
      </w:tr>
      <w:tr w:rsidR="00073C4E" w14:paraId="324D7EC5" w14:textId="77777777">
        <w:tc>
          <w:tcPr>
            <w:tcW w:w="2880" w:type="dxa"/>
          </w:tcPr>
          <w:p w14:paraId="3999E412" w14:textId="77777777" w:rsidR="00073C4E" w:rsidRDefault="00000000">
            <w:r>
              <w:lastRenderedPageBreak/>
              <w:t>2025/9/9</w:t>
            </w:r>
          </w:p>
        </w:tc>
        <w:tc>
          <w:tcPr>
            <w:tcW w:w="2880" w:type="dxa"/>
          </w:tcPr>
          <w:p w14:paraId="5FCF5E81" w14:textId="77777777" w:rsidR="00073C4E" w:rsidRDefault="00000000">
            <w:r>
              <w:t>傍晚</w:t>
            </w:r>
          </w:p>
        </w:tc>
        <w:tc>
          <w:tcPr>
            <w:tcW w:w="2880" w:type="dxa"/>
          </w:tcPr>
          <w:p w14:paraId="31695E25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潜入崔亮房间与楼上可疑人物住处，收集档案袋与疑似管控物品，拍照存证。</w:t>
            </w:r>
          </w:p>
        </w:tc>
      </w:tr>
      <w:tr w:rsidR="00073C4E" w14:paraId="5EC07DEE" w14:textId="77777777">
        <w:tc>
          <w:tcPr>
            <w:tcW w:w="2880" w:type="dxa"/>
          </w:tcPr>
          <w:p w14:paraId="6205106C" w14:textId="77777777" w:rsidR="00073C4E" w:rsidRDefault="00000000">
            <w:r>
              <w:t>2025/9/9</w:t>
            </w:r>
          </w:p>
        </w:tc>
        <w:tc>
          <w:tcPr>
            <w:tcW w:w="2880" w:type="dxa"/>
          </w:tcPr>
          <w:p w14:paraId="7753FCA9" w14:textId="77777777" w:rsidR="00073C4E" w:rsidRDefault="00000000">
            <w:r>
              <w:t>深夜</w:t>
            </w:r>
          </w:p>
        </w:tc>
        <w:tc>
          <w:tcPr>
            <w:tcW w:w="2880" w:type="dxa"/>
          </w:tcPr>
          <w:p w14:paraId="6C10E224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购买拆封工具，复刻钥匙与资料；准备第二天进一步分析。</w:t>
            </w:r>
          </w:p>
        </w:tc>
      </w:tr>
      <w:tr w:rsidR="00073C4E" w14:paraId="47AF5C1D" w14:textId="77777777">
        <w:tc>
          <w:tcPr>
            <w:tcW w:w="2880" w:type="dxa"/>
          </w:tcPr>
          <w:p w14:paraId="19AC013C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76B8123E" w14:textId="77777777" w:rsidR="00073C4E" w:rsidRDefault="00000000">
            <w:r>
              <w:t>凌晨</w:t>
            </w:r>
          </w:p>
        </w:tc>
        <w:tc>
          <w:tcPr>
            <w:tcW w:w="2880" w:type="dxa"/>
          </w:tcPr>
          <w:p w14:paraId="0EA0BE40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将所有物品恢复原状，完成无痕归还；确认崔亮确有异常背景，进一步拉入视线范围。</w:t>
            </w:r>
          </w:p>
        </w:tc>
      </w:tr>
      <w:tr w:rsidR="00073C4E" w14:paraId="03AFECA4" w14:textId="77777777">
        <w:tc>
          <w:tcPr>
            <w:tcW w:w="2880" w:type="dxa"/>
          </w:tcPr>
          <w:p w14:paraId="2D6DAD96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63A9204B" w14:textId="77777777" w:rsidR="00073C4E" w:rsidRDefault="00000000">
            <w:r>
              <w:t>08:10</w:t>
            </w:r>
          </w:p>
        </w:tc>
        <w:tc>
          <w:tcPr>
            <w:tcW w:w="2880" w:type="dxa"/>
          </w:tcPr>
          <w:p w14:paraId="6A48BE0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确认停留于曲靖市，继续追踪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崔亮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主线。</w:t>
            </w:r>
          </w:p>
        </w:tc>
      </w:tr>
      <w:tr w:rsidR="00073C4E" w14:paraId="7D3BEAAB" w14:textId="77777777">
        <w:tc>
          <w:tcPr>
            <w:tcW w:w="2880" w:type="dxa"/>
          </w:tcPr>
          <w:p w14:paraId="0F1602FB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5A7D21E3" w14:textId="77777777" w:rsidR="00073C4E" w:rsidRDefault="00000000">
            <w:r>
              <w:t>08:40</w:t>
            </w:r>
          </w:p>
        </w:tc>
        <w:tc>
          <w:tcPr>
            <w:tcW w:w="2880" w:type="dxa"/>
          </w:tcPr>
          <w:p w14:paraId="0D89DEF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前往「阿伟肥牛米线」就餐布点，布设监听器。</w:t>
            </w:r>
          </w:p>
        </w:tc>
      </w:tr>
      <w:tr w:rsidR="00073C4E" w14:paraId="382FC649" w14:textId="77777777">
        <w:tc>
          <w:tcPr>
            <w:tcW w:w="2880" w:type="dxa"/>
          </w:tcPr>
          <w:p w14:paraId="7EA697C1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5818CE35" w14:textId="77777777" w:rsidR="00073C4E" w:rsidRDefault="00000000">
            <w:r>
              <w:t>09:15</w:t>
            </w:r>
          </w:p>
        </w:tc>
        <w:tc>
          <w:tcPr>
            <w:tcW w:w="2880" w:type="dxa"/>
          </w:tcPr>
          <w:p w14:paraId="4AABB446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入座「鹿语奶茶」窗边，展开全景监视。</w:t>
            </w:r>
          </w:p>
        </w:tc>
      </w:tr>
      <w:tr w:rsidR="00073C4E" w14:paraId="0520A047" w14:textId="77777777">
        <w:tc>
          <w:tcPr>
            <w:tcW w:w="2880" w:type="dxa"/>
          </w:tcPr>
          <w:p w14:paraId="1BD6A4BB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147A54FB" w14:textId="77777777" w:rsidR="00073C4E" w:rsidRDefault="00000000">
            <w:r>
              <w:t>10:20</w:t>
            </w:r>
          </w:p>
        </w:tc>
        <w:tc>
          <w:tcPr>
            <w:tcW w:w="2880" w:type="dxa"/>
          </w:tcPr>
          <w:p w14:paraId="341AD9C1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确认中概能源股「赤能」为</w:t>
            </w: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月爆拉候选。</w:t>
            </w:r>
          </w:p>
        </w:tc>
      </w:tr>
      <w:tr w:rsidR="00073C4E" w14:paraId="7D66B719" w14:textId="77777777">
        <w:tc>
          <w:tcPr>
            <w:tcW w:w="2880" w:type="dxa"/>
          </w:tcPr>
          <w:p w14:paraId="4FB16B21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6467B8B0" w14:textId="77777777" w:rsidR="00073C4E" w:rsidRDefault="00000000">
            <w:r>
              <w:t>10:30</w:t>
            </w:r>
          </w:p>
        </w:tc>
        <w:tc>
          <w:tcPr>
            <w:tcW w:w="2880" w:type="dxa"/>
          </w:tcPr>
          <w:p w14:paraId="7A2520C2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使用人民币买入「赤能」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万元（成本价</w:t>
            </w:r>
            <w:r>
              <w:rPr>
                <w:lang w:eastAsia="zh-CN"/>
              </w:rPr>
              <w:t xml:space="preserve"> 2.4</w:t>
            </w:r>
            <w:r>
              <w:rPr>
                <w:lang w:eastAsia="zh-CN"/>
              </w:rPr>
              <w:t>元）。</w:t>
            </w:r>
          </w:p>
        </w:tc>
      </w:tr>
      <w:tr w:rsidR="00073C4E" w14:paraId="4BC0DDD2" w14:textId="77777777">
        <w:tc>
          <w:tcPr>
            <w:tcW w:w="2880" w:type="dxa"/>
          </w:tcPr>
          <w:p w14:paraId="688B2766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3D7374DB" w14:textId="77777777" w:rsidR="00073C4E" w:rsidRDefault="00000000">
            <w:r>
              <w:t>11:10</w:t>
            </w:r>
          </w:p>
        </w:tc>
        <w:tc>
          <w:tcPr>
            <w:tcW w:w="2880" w:type="dxa"/>
          </w:tcPr>
          <w:p w14:paraId="1156D89E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现金交易购买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条</w:t>
            </w:r>
            <w:r>
              <w:rPr>
                <w:lang w:eastAsia="zh-CN"/>
              </w:rPr>
              <w:t>10g</w:t>
            </w:r>
            <w:r>
              <w:rPr>
                <w:lang w:eastAsia="zh-CN"/>
              </w:rPr>
              <w:t>小金条（约</w:t>
            </w:r>
            <w:r>
              <w:rPr>
                <w:lang w:eastAsia="zh-CN"/>
              </w:rPr>
              <w:t>¥5000/</w:t>
            </w:r>
            <w:r>
              <w:rPr>
                <w:lang w:eastAsia="zh-CN"/>
              </w:rPr>
              <w:t>条），合计</w:t>
            </w:r>
            <w:r>
              <w:rPr>
                <w:lang w:eastAsia="zh-CN"/>
              </w:rPr>
              <w:t>¥50,000</w:t>
            </w:r>
            <w:r>
              <w:rPr>
                <w:lang w:eastAsia="zh-CN"/>
              </w:rPr>
              <w:t>。</w:t>
            </w:r>
          </w:p>
        </w:tc>
      </w:tr>
      <w:tr w:rsidR="00073C4E" w14:paraId="517F03ED" w14:textId="77777777">
        <w:tc>
          <w:tcPr>
            <w:tcW w:w="2880" w:type="dxa"/>
          </w:tcPr>
          <w:p w14:paraId="410A9283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4DA38188" w14:textId="77777777" w:rsidR="00073C4E" w:rsidRDefault="00000000">
            <w:r>
              <w:t>11:30</w:t>
            </w:r>
          </w:p>
        </w:tc>
        <w:tc>
          <w:tcPr>
            <w:tcW w:w="2880" w:type="dxa"/>
          </w:tcPr>
          <w:p w14:paraId="14AD255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黄金储备模块建立（单位：</w:t>
            </w:r>
            <w:r>
              <w:rPr>
                <w:lang w:eastAsia="zh-CN"/>
              </w:rPr>
              <w:t>g</w:t>
            </w:r>
            <w:r>
              <w:rPr>
                <w:lang w:eastAsia="zh-CN"/>
              </w:rPr>
              <w:t>，计价：人民币）。</w:t>
            </w:r>
          </w:p>
        </w:tc>
      </w:tr>
      <w:tr w:rsidR="00073C4E" w14:paraId="172367F5" w14:textId="77777777">
        <w:tc>
          <w:tcPr>
            <w:tcW w:w="2880" w:type="dxa"/>
          </w:tcPr>
          <w:p w14:paraId="10C67C35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2997C051" w14:textId="77777777" w:rsidR="00073C4E" w:rsidRDefault="00000000">
            <w:r>
              <w:t>12:15</w:t>
            </w:r>
          </w:p>
        </w:tc>
        <w:tc>
          <w:tcPr>
            <w:tcW w:w="2880" w:type="dxa"/>
          </w:tcPr>
          <w:p w14:paraId="3DB9ACB5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刷微博收集线索，发现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亮哥空调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账号，推断崔亮兼职身份。</w:t>
            </w:r>
          </w:p>
        </w:tc>
      </w:tr>
      <w:tr w:rsidR="00073C4E" w14:paraId="513E5AC9" w14:textId="77777777">
        <w:tc>
          <w:tcPr>
            <w:tcW w:w="2880" w:type="dxa"/>
          </w:tcPr>
          <w:p w14:paraId="4457F16E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7CD5D11D" w14:textId="77777777" w:rsidR="00073C4E" w:rsidRDefault="00000000">
            <w:r>
              <w:t>13:00</w:t>
            </w:r>
          </w:p>
        </w:tc>
        <w:tc>
          <w:tcPr>
            <w:tcW w:w="2880" w:type="dxa"/>
          </w:tcPr>
          <w:p w14:paraId="31C442A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假扮客户诱导崔亮上钩，设钓鱼上门局。</w:t>
            </w:r>
          </w:p>
        </w:tc>
      </w:tr>
      <w:tr w:rsidR="00073C4E" w14:paraId="6B9E488D" w14:textId="77777777">
        <w:tc>
          <w:tcPr>
            <w:tcW w:w="2880" w:type="dxa"/>
          </w:tcPr>
          <w:p w14:paraId="602DA17E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51993BC2" w14:textId="77777777" w:rsidR="00073C4E" w:rsidRDefault="00000000">
            <w:r>
              <w:t>13:20</w:t>
            </w:r>
          </w:p>
        </w:tc>
        <w:tc>
          <w:tcPr>
            <w:tcW w:w="2880" w:type="dxa"/>
          </w:tcPr>
          <w:p w14:paraId="7E966B46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成功定位至泰运街</w:t>
            </w:r>
            <w:r>
              <w:rPr>
                <w:lang w:eastAsia="zh-CN"/>
              </w:rPr>
              <w:t>32</w:t>
            </w:r>
            <w:r>
              <w:rPr>
                <w:lang w:eastAsia="zh-CN"/>
              </w:rPr>
              <w:t>号，确认新落点为真实藏身处。</w:t>
            </w:r>
          </w:p>
        </w:tc>
      </w:tr>
      <w:tr w:rsidR="00073C4E" w14:paraId="4A546028" w14:textId="77777777">
        <w:tc>
          <w:tcPr>
            <w:tcW w:w="2880" w:type="dxa"/>
          </w:tcPr>
          <w:p w14:paraId="32522742" w14:textId="77777777" w:rsidR="00073C4E" w:rsidRDefault="00000000">
            <w:r>
              <w:lastRenderedPageBreak/>
              <w:t>2025/9/10</w:t>
            </w:r>
          </w:p>
        </w:tc>
        <w:tc>
          <w:tcPr>
            <w:tcW w:w="2880" w:type="dxa"/>
          </w:tcPr>
          <w:p w14:paraId="14B8E752" w14:textId="77777777" w:rsidR="00073C4E" w:rsidRDefault="00000000">
            <w:r>
              <w:t>13:45</w:t>
            </w:r>
          </w:p>
        </w:tc>
        <w:tc>
          <w:tcPr>
            <w:tcW w:w="2880" w:type="dxa"/>
          </w:tcPr>
          <w:p w14:paraId="148EEE30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分析房屋为临时储物与躲避场所。</w:t>
            </w:r>
          </w:p>
        </w:tc>
      </w:tr>
      <w:tr w:rsidR="00073C4E" w14:paraId="52019191" w14:textId="77777777">
        <w:tc>
          <w:tcPr>
            <w:tcW w:w="2880" w:type="dxa"/>
          </w:tcPr>
          <w:p w14:paraId="21F9CBA1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0705A4F3" w14:textId="77777777" w:rsidR="00073C4E" w:rsidRDefault="00000000">
            <w:r>
              <w:t>14:20</w:t>
            </w:r>
          </w:p>
        </w:tc>
        <w:tc>
          <w:tcPr>
            <w:tcW w:w="2880" w:type="dxa"/>
          </w:tcPr>
          <w:p w14:paraId="7E95C05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通话骚扰陶笠安，展开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轻调戏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互动，形成支线【</w:t>
            </w:r>
            <w:r>
              <w:rPr>
                <w:lang w:eastAsia="zh-CN"/>
              </w:rPr>
              <w:t>Phase 4</w:t>
            </w:r>
            <w:r>
              <w:rPr>
                <w:lang w:eastAsia="zh-CN"/>
              </w:rPr>
              <w:t>】。</w:t>
            </w:r>
          </w:p>
        </w:tc>
      </w:tr>
      <w:tr w:rsidR="00073C4E" w14:paraId="77DA87A3" w14:textId="77777777">
        <w:tc>
          <w:tcPr>
            <w:tcW w:w="2880" w:type="dxa"/>
          </w:tcPr>
          <w:p w14:paraId="213A432A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532F73C7" w14:textId="77777777" w:rsidR="00073C4E" w:rsidRDefault="00000000">
            <w:r>
              <w:t>14:50</w:t>
            </w:r>
          </w:p>
        </w:tc>
        <w:tc>
          <w:tcPr>
            <w:tcW w:w="2880" w:type="dxa"/>
          </w:tcPr>
          <w:p w14:paraId="5E798B1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确立送表</w:t>
            </w:r>
            <w:r>
              <w:rPr>
                <w:lang w:eastAsia="zh-CN"/>
              </w:rPr>
              <w:t>Flag</w:t>
            </w:r>
            <w:r>
              <w:rPr>
                <w:lang w:eastAsia="zh-CN"/>
              </w:rPr>
              <w:t>，誓言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整一块闪瞎眼的给他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</w:p>
        </w:tc>
      </w:tr>
      <w:tr w:rsidR="00073C4E" w14:paraId="558E8F6F" w14:textId="77777777">
        <w:tc>
          <w:tcPr>
            <w:tcW w:w="2880" w:type="dxa"/>
          </w:tcPr>
          <w:p w14:paraId="15926996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2CE94C3A" w14:textId="77777777" w:rsidR="00073C4E" w:rsidRDefault="00000000">
            <w:r>
              <w:t>15:15</w:t>
            </w:r>
          </w:p>
        </w:tc>
        <w:tc>
          <w:tcPr>
            <w:tcW w:w="2880" w:type="dxa"/>
          </w:tcPr>
          <w:p w14:paraId="0D1E1169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以马甲账户再购入赤能</w:t>
            </w:r>
            <w:r>
              <w:rPr>
                <w:lang w:eastAsia="zh-CN"/>
              </w:rPr>
              <w:t>50</w:t>
            </w:r>
            <w:r>
              <w:rPr>
                <w:lang w:eastAsia="zh-CN"/>
              </w:rPr>
              <w:t>万元，总持仓</w:t>
            </w:r>
            <w:r>
              <w:rPr>
                <w:lang w:eastAsia="zh-CN"/>
              </w:rPr>
              <w:t xml:space="preserve"> 60</w:t>
            </w:r>
            <w:r>
              <w:rPr>
                <w:lang w:eastAsia="zh-CN"/>
              </w:rPr>
              <w:t>万人民币。</w:t>
            </w:r>
          </w:p>
        </w:tc>
      </w:tr>
      <w:tr w:rsidR="00073C4E" w14:paraId="17921491" w14:textId="77777777">
        <w:tc>
          <w:tcPr>
            <w:tcW w:w="2880" w:type="dxa"/>
          </w:tcPr>
          <w:p w14:paraId="59216832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71A71BF4" w14:textId="77777777" w:rsidR="00073C4E" w:rsidRDefault="00000000">
            <w:r>
              <w:t>16:00</w:t>
            </w:r>
          </w:p>
        </w:tc>
        <w:tc>
          <w:tcPr>
            <w:tcW w:w="2880" w:type="dxa"/>
          </w:tcPr>
          <w:p w14:paraId="32E85F05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将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万美元资金全额汇入中国账户（折合</w:t>
            </w:r>
            <w:r>
              <w:rPr>
                <w:lang w:eastAsia="zh-CN"/>
              </w:rPr>
              <w:t xml:space="preserve"> ¥219 </w:t>
            </w:r>
            <w:r>
              <w:rPr>
                <w:lang w:eastAsia="zh-CN"/>
              </w:rPr>
              <w:t>万）。</w:t>
            </w:r>
          </w:p>
        </w:tc>
      </w:tr>
      <w:tr w:rsidR="00073C4E" w14:paraId="054A7002" w14:textId="77777777">
        <w:tc>
          <w:tcPr>
            <w:tcW w:w="2880" w:type="dxa"/>
          </w:tcPr>
          <w:p w14:paraId="5A2BB8AB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5A586896" w14:textId="77777777" w:rsidR="00073C4E" w:rsidRDefault="00000000">
            <w:r>
              <w:t>17:30</w:t>
            </w:r>
          </w:p>
        </w:tc>
        <w:tc>
          <w:tcPr>
            <w:tcW w:w="2880" w:type="dxa"/>
          </w:tcPr>
          <w:p w14:paraId="0CB134F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取现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万，用于后续行动备用，不作单独追踪。</w:t>
            </w:r>
          </w:p>
        </w:tc>
      </w:tr>
      <w:tr w:rsidR="00073C4E" w14:paraId="105397EB" w14:textId="77777777">
        <w:tc>
          <w:tcPr>
            <w:tcW w:w="2880" w:type="dxa"/>
          </w:tcPr>
          <w:p w14:paraId="13B7A2A5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06E743F9" w14:textId="77777777" w:rsidR="00073C4E" w:rsidRDefault="00000000">
            <w:r>
              <w:t>19:30</w:t>
            </w:r>
          </w:p>
        </w:tc>
        <w:tc>
          <w:tcPr>
            <w:tcW w:w="2880" w:type="dxa"/>
          </w:tcPr>
          <w:p w14:paraId="71276B7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收买外卖员头盔马甲</w:t>
            </w:r>
            <w:r>
              <w:rPr>
                <w:lang w:eastAsia="zh-CN"/>
              </w:rPr>
              <w:t xml:space="preserve"> + </w:t>
            </w:r>
            <w:r>
              <w:rPr>
                <w:lang w:eastAsia="zh-CN"/>
              </w:rPr>
              <w:t>外卖诱饵设局。</w:t>
            </w:r>
          </w:p>
        </w:tc>
      </w:tr>
      <w:tr w:rsidR="00073C4E" w14:paraId="069E7A8A" w14:textId="77777777">
        <w:tc>
          <w:tcPr>
            <w:tcW w:w="2880" w:type="dxa"/>
          </w:tcPr>
          <w:p w14:paraId="71F7CF6F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4ADDD6F3" w14:textId="77777777" w:rsidR="00073C4E" w:rsidRDefault="00000000">
            <w:r>
              <w:t>22:26</w:t>
            </w:r>
          </w:p>
        </w:tc>
        <w:tc>
          <w:tcPr>
            <w:tcW w:w="2880" w:type="dxa"/>
          </w:tcPr>
          <w:p w14:paraId="3B8C0B68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成功激怒并试探崔亮，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张超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诱饵试探成功引发反应。</w:t>
            </w:r>
          </w:p>
        </w:tc>
      </w:tr>
      <w:tr w:rsidR="00073C4E" w14:paraId="6F745B2D" w14:textId="77777777">
        <w:tc>
          <w:tcPr>
            <w:tcW w:w="2880" w:type="dxa"/>
          </w:tcPr>
          <w:p w14:paraId="08CFA6E0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21418F55" w14:textId="77777777" w:rsidR="00073C4E" w:rsidRDefault="00000000">
            <w:r>
              <w:t>22:30</w:t>
            </w:r>
          </w:p>
        </w:tc>
        <w:tc>
          <w:tcPr>
            <w:tcW w:w="2880" w:type="dxa"/>
          </w:tcPr>
          <w:p w14:paraId="6B246CF1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完美伪装为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系统派错单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外卖员，退出现场。</w:t>
            </w:r>
          </w:p>
        </w:tc>
      </w:tr>
      <w:tr w:rsidR="00073C4E" w14:paraId="11DD4293" w14:textId="77777777">
        <w:tc>
          <w:tcPr>
            <w:tcW w:w="2880" w:type="dxa"/>
          </w:tcPr>
          <w:p w14:paraId="5DDAB07A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29B11E26" w14:textId="77777777" w:rsidR="00073C4E" w:rsidRDefault="00000000">
            <w:r>
              <w:t>22:40</w:t>
            </w:r>
          </w:p>
        </w:tc>
        <w:tc>
          <w:tcPr>
            <w:tcW w:w="2880" w:type="dxa"/>
          </w:tcPr>
          <w:p w14:paraId="0ADE6BE1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判断此处为真实居所，监听器部署成功。</w:t>
            </w:r>
          </w:p>
        </w:tc>
      </w:tr>
      <w:tr w:rsidR="00073C4E" w14:paraId="252716D6" w14:textId="77777777">
        <w:tc>
          <w:tcPr>
            <w:tcW w:w="2880" w:type="dxa"/>
          </w:tcPr>
          <w:p w14:paraId="704FBED7" w14:textId="77777777" w:rsidR="00073C4E" w:rsidRDefault="00000000">
            <w:r>
              <w:t>2025/9/10</w:t>
            </w:r>
          </w:p>
        </w:tc>
        <w:tc>
          <w:tcPr>
            <w:tcW w:w="2880" w:type="dxa"/>
          </w:tcPr>
          <w:p w14:paraId="3E593C36" w14:textId="77777777" w:rsidR="00073C4E" w:rsidRDefault="00000000">
            <w:r>
              <w:t>23:00</w:t>
            </w:r>
          </w:p>
        </w:tc>
        <w:tc>
          <w:tcPr>
            <w:tcW w:w="2880" w:type="dxa"/>
          </w:tcPr>
          <w:p w14:paraId="0067B212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返回临时住所，部署明日潜入准备。</w:t>
            </w:r>
          </w:p>
        </w:tc>
      </w:tr>
      <w:tr w:rsidR="00073C4E" w14:paraId="1F25F78D" w14:textId="77777777">
        <w:tc>
          <w:tcPr>
            <w:tcW w:w="2880" w:type="dxa"/>
          </w:tcPr>
          <w:p w14:paraId="67A3CF5B" w14:textId="77777777" w:rsidR="00073C4E" w:rsidRDefault="00000000">
            <w:r>
              <w:t>2025/9/11</w:t>
            </w:r>
          </w:p>
        </w:tc>
        <w:tc>
          <w:tcPr>
            <w:tcW w:w="2880" w:type="dxa"/>
          </w:tcPr>
          <w:p w14:paraId="1256C674" w14:textId="77777777" w:rsidR="00073C4E" w:rsidRDefault="00000000">
            <w:r>
              <w:t>清晨</w:t>
            </w:r>
          </w:p>
        </w:tc>
        <w:tc>
          <w:tcPr>
            <w:tcW w:w="2880" w:type="dxa"/>
          </w:tcPr>
          <w:p w14:paraId="2608154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卢瓒清晨起身，监控崔亮的小货车</w:t>
            </w:r>
            <w:r>
              <w:rPr>
                <w:lang w:eastAsia="zh-CN"/>
              </w:rPr>
              <w:t xml:space="preserve"> GPS </w:t>
            </w:r>
            <w:r>
              <w:rPr>
                <w:lang w:eastAsia="zh-CN"/>
              </w:rPr>
              <w:t>动向，等待其离开住处；确认目标离开后，带上工具包，面部遮挡、戴无指纹手套，进入目标住处；使用监听设备检查是否有监控摄像头，确认安全后开始翻查；检查收纳</w:t>
            </w:r>
            <w:r>
              <w:rPr>
                <w:lang w:eastAsia="zh-CN"/>
              </w:rPr>
              <w:lastRenderedPageBreak/>
              <w:t>箱、文件、私人物品，发现生活简陋、用物拮据；尝试破解密码箱未果，暂时放弃；综合判断：崔亮身处经济困境，社会关系复杂，信任基础待验证；将监听器贴于门沿内侧后撤离。</w:t>
            </w:r>
          </w:p>
        </w:tc>
      </w:tr>
      <w:tr w:rsidR="00073C4E" w14:paraId="47190433" w14:textId="77777777">
        <w:tc>
          <w:tcPr>
            <w:tcW w:w="2880" w:type="dxa"/>
          </w:tcPr>
          <w:p w14:paraId="0E96A821" w14:textId="77777777" w:rsidR="00073C4E" w:rsidRDefault="00000000">
            <w:r>
              <w:lastRenderedPageBreak/>
              <w:t>2025/9/11</w:t>
            </w:r>
          </w:p>
        </w:tc>
        <w:tc>
          <w:tcPr>
            <w:tcW w:w="2880" w:type="dxa"/>
          </w:tcPr>
          <w:p w14:paraId="44BCAD8A" w14:textId="77777777" w:rsidR="00073C4E" w:rsidRDefault="00000000">
            <w:r>
              <w:t>上午</w:t>
            </w:r>
          </w:p>
        </w:tc>
        <w:tc>
          <w:tcPr>
            <w:tcW w:w="2880" w:type="dxa"/>
          </w:tcPr>
          <w:p w14:paraId="155A5FC7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思索如何将崔亮调往潼影，决定在本地购买房产设下接触契机；回忆前世关键信息，锁定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汇安小区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为潜力目标小区；前往房产中介，查看汇安小区</w:t>
            </w:r>
            <w:r>
              <w:rPr>
                <w:lang w:eastAsia="zh-CN"/>
              </w:rPr>
              <w:t xml:space="preserve"> 1</w:t>
            </w:r>
            <w:r>
              <w:rPr>
                <w:lang w:eastAsia="zh-CN"/>
              </w:rPr>
              <w:t>栋</w:t>
            </w:r>
            <w:r>
              <w:rPr>
                <w:lang w:eastAsia="zh-CN"/>
              </w:rPr>
              <w:t xml:space="preserve"> 102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202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401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402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 xml:space="preserve">501 </w:t>
            </w:r>
            <w:r>
              <w:rPr>
                <w:lang w:eastAsia="zh-CN"/>
              </w:rPr>
              <w:t>现房；谈妥条件后以两套假身份现金买下</w:t>
            </w:r>
            <w:r>
              <w:rPr>
                <w:lang w:eastAsia="zh-CN"/>
              </w:rPr>
              <w:t xml:space="preserve"> 5 </w:t>
            </w:r>
            <w:r>
              <w:rPr>
                <w:lang w:eastAsia="zh-CN"/>
              </w:rPr>
              <w:t>套，总价</w:t>
            </w:r>
            <w:r>
              <w:rPr>
                <w:lang w:eastAsia="zh-CN"/>
              </w:rPr>
              <w:t xml:space="preserve"> ¥629,000</w:t>
            </w:r>
            <w:r>
              <w:rPr>
                <w:lang w:eastAsia="zh-CN"/>
              </w:rPr>
              <w:t>，更新至资产系统；要求房产每户配备防盗门、栏杆、防火窗，完成简装并赠送一车位；通过短信通知中介，仅优先装修</w:t>
            </w:r>
            <w:r>
              <w:rPr>
                <w:lang w:eastAsia="zh-CN"/>
              </w:rPr>
              <w:t xml:space="preserve"> 402</w:t>
            </w:r>
            <w:r>
              <w:rPr>
                <w:lang w:eastAsia="zh-CN"/>
              </w:rPr>
              <w:t>，其他暂缓；更新房产资产模块，按房号与购入价建档。</w:t>
            </w:r>
          </w:p>
        </w:tc>
      </w:tr>
      <w:tr w:rsidR="00073C4E" w14:paraId="1D186906" w14:textId="77777777">
        <w:tc>
          <w:tcPr>
            <w:tcW w:w="2880" w:type="dxa"/>
          </w:tcPr>
          <w:p w14:paraId="25C2E721" w14:textId="77777777" w:rsidR="00073C4E" w:rsidRDefault="00000000">
            <w:r>
              <w:t>2025/9/11</w:t>
            </w:r>
          </w:p>
        </w:tc>
        <w:tc>
          <w:tcPr>
            <w:tcW w:w="2880" w:type="dxa"/>
          </w:tcPr>
          <w:p w14:paraId="4129A538" w14:textId="77777777" w:rsidR="00073C4E" w:rsidRDefault="00000000">
            <w:r>
              <w:t>午前通话</w:t>
            </w:r>
          </w:p>
        </w:tc>
        <w:tc>
          <w:tcPr>
            <w:tcW w:w="2880" w:type="dxa"/>
          </w:tcPr>
          <w:p w14:paraId="75B43313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拨打崔亮电话（使用个人手机），语气热情：</w:t>
            </w:r>
            <w:r>
              <w:rPr>
                <w:lang w:eastAsia="zh-CN"/>
              </w:rPr>
              <w:t>"</w:t>
            </w:r>
            <w:r>
              <w:rPr>
                <w:lang w:eastAsia="zh-CN"/>
              </w:rPr>
              <w:t>你好崔师傅，我就等你上门呢</w:t>
            </w:r>
            <w:r>
              <w:rPr>
                <w:lang w:eastAsia="zh-CN"/>
              </w:rPr>
              <w:t>"</w:t>
            </w:r>
            <w:r>
              <w:rPr>
                <w:lang w:eastAsia="zh-CN"/>
              </w:rPr>
              <w:t>；崔亮到达后，屋内详谈空调型号、排线布置、能耗标准、抗极端气候性能等；称房屋新成交、空置待装，将钥匙交予崔亮，全权委托整屋装修；强调对隔热、防寒、通风、防火防盗等细节高度关注；明确表示希望一</w:t>
            </w:r>
            <w:r>
              <w:rPr>
                <w:lang w:eastAsia="zh-CN"/>
              </w:rPr>
              <w:lastRenderedPageBreak/>
              <w:t>站式完成所有电器安装（冰箱、洗衣机、灶台、油烟机等）；提出不当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无良房东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，希望装修标准符合自住房质量；崔亮欣然接受任务，并表示晚间回报预算。</w:t>
            </w:r>
          </w:p>
        </w:tc>
      </w:tr>
      <w:tr w:rsidR="00073C4E" w14:paraId="64225F0E" w14:textId="77777777">
        <w:tc>
          <w:tcPr>
            <w:tcW w:w="2880" w:type="dxa"/>
          </w:tcPr>
          <w:p w14:paraId="4C81CE3D" w14:textId="77777777" w:rsidR="00073C4E" w:rsidRDefault="00000000">
            <w:r>
              <w:lastRenderedPageBreak/>
              <w:t>2025/9/11</w:t>
            </w:r>
          </w:p>
        </w:tc>
        <w:tc>
          <w:tcPr>
            <w:tcW w:w="2880" w:type="dxa"/>
          </w:tcPr>
          <w:p w14:paraId="2AD1E9CE" w14:textId="77777777" w:rsidR="00073C4E" w:rsidRDefault="00000000">
            <w:r>
              <w:t>同时段</w:t>
            </w:r>
          </w:p>
        </w:tc>
        <w:tc>
          <w:tcPr>
            <w:tcW w:w="2880" w:type="dxa"/>
          </w:tcPr>
          <w:p w14:paraId="5203500A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购入赤能定位股票：使用</w:t>
            </w:r>
            <w:r>
              <w:rPr>
                <w:lang w:eastAsia="zh-CN"/>
              </w:rPr>
              <w:t xml:space="preserve"> fake ID </w:t>
            </w:r>
            <w:r>
              <w:rPr>
                <w:lang w:eastAsia="zh-CN"/>
              </w:rPr>
              <w:t>账户投入</w:t>
            </w:r>
            <w:r>
              <w:rPr>
                <w:lang w:eastAsia="zh-CN"/>
              </w:rPr>
              <w:t xml:space="preserve"> ¥150 </w:t>
            </w:r>
            <w:r>
              <w:rPr>
                <w:lang w:eastAsia="zh-CN"/>
              </w:rPr>
              <w:t>万，价格</w:t>
            </w:r>
            <w:r>
              <w:rPr>
                <w:lang w:eastAsia="zh-CN"/>
              </w:rPr>
              <w:t xml:space="preserve"> 2.4 </w:t>
            </w:r>
            <w:r>
              <w:rPr>
                <w:lang w:eastAsia="zh-CN"/>
              </w:rPr>
              <w:t>元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股；更新股票资产分类，计算持仓与浮盈情况，设置</w:t>
            </w:r>
            <w:r>
              <w:rPr>
                <w:lang w:eastAsia="zh-CN"/>
              </w:rPr>
              <w:t xml:space="preserve"> T+4 </w:t>
            </w:r>
            <w:r>
              <w:rPr>
                <w:lang w:eastAsia="zh-CN"/>
              </w:rPr>
              <w:t>提醒；回顾资金池状态，调整黄金储备结构，统一汇入新资产系统；安排潼影返程，购买最便宜航班，退车退房，费用如实记账。</w:t>
            </w:r>
          </w:p>
        </w:tc>
      </w:tr>
      <w:tr w:rsidR="00073C4E" w14:paraId="63272931" w14:textId="77777777">
        <w:tc>
          <w:tcPr>
            <w:tcW w:w="2880" w:type="dxa"/>
          </w:tcPr>
          <w:p w14:paraId="15A58A9C" w14:textId="77777777" w:rsidR="00073C4E" w:rsidRDefault="00000000">
            <w:r>
              <w:t>2025/9/11</w:t>
            </w:r>
          </w:p>
        </w:tc>
        <w:tc>
          <w:tcPr>
            <w:tcW w:w="2880" w:type="dxa"/>
          </w:tcPr>
          <w:p w14:paraId="0AC33314" w14:textId="77777777" w:rsidR="00073C4E" w:rsidRDefault="00000000">
            <w:r>
              <w:t>候机室</w:t>
            </w:r>
          </w:p>
        </w:tc>
        <w:tc>
          <w:tcPr>
            <w:tcW w:w="2880" w:type="dxa"/>
          </w:tcPr>
          <w:p w14:paraId="7D8B46C7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陶笠安来电确认刘照面粉加工已完成，质量达标；卢瓒调侃回应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两天不见就想我啦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，陶语气冷淡；卢瓒装疯卖傻拉近距离，依旧被冷处理；留言邀请他下次一同去云南放松，被淡化处理；内心判断其人设依旧冷感，继续维持游戏张力。</w:t>
            </w:r>
          </w:p>
        </w:tc>
      </w:tr>
      <w:tr w:rsidR="00073C4E" w14:paraId="08532B5E" w14:textId="77777777">
        <w:tc>
          <w:tcPr>
            <w:tcW w:w="2880" w:type="dxa"/>
          </w:tcPr>
          <w:p w14:paraId="70642207" w14:textId="77777777" w:rsidR="00073C4E" w:rsidRDefault="00000000">
            <w:r>
              <w:t>2025/9/11</w:t>
            </w:r>
          </w:p>
        </w:tc>
        <w:tc>
          <w:tcPr>
            <w:tcW w:w="2880" w:type="dxa"/>
          </w:tcPr>
          <w:p w14:paraId="4C7A4F98" w14:textId="77777777" w:rsidR="00073C4E" w:rsidRDefault="00000000">
            <w:r>
              <w:t>晚间</w:t>
            </w:r>
          </w:p>
        </w:tc>
        <w:tc>
          <w:tcPr>
            <w:tcW w:w="2880" w:type="dxa"/>
          </w:tcPr>
          <w:p w14:paraId="0B4C472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回到潼影，小姨发短信提醒前往诊所联系赵医生获取备用药品；老梁同步简装进展，家具与后院事项一并处理；给陶笠安打电话，约定帮忙代为验收刘照面粉加工成品，发送地址；陶语气冷淡，表示会处理，未展开闲聊。</w:t>
            </w:r>
          </w:p>
        </w:tc>
      </w:tr>
      <w:tr w:rsidR="00073C4E" w14:paraId="2D3DD70F" w14:textId="77777777">
        <w:tc>
          <w:tcPr>
            <w:tcW w:w="2880" w:type="dxa"/>
          </w:tcPr>
          <w:p w14:paraId="79B37A74" w14:textId="77777777" w:rsidR="00073C4E" w:rsidRDefault="00000000">
            <w:r>
              <w:t>2025/9/11</w:t>
            </w:r>
          </w:p>
        </w:tc>
        <w:tc>
          <w:tcPr>
            <w:tcW w:w="2880" w:type="dxa"/>
          </w:tcPr>
          <w:p w14:paraId="756DB504" w14:textId="77777777" w:rsidR="00073C4E" w:rsidRDefault="00000000">
            <w:r>
              <w:t>夜间</w:t>
            </w:r>
          </w:p>
        </w:tc>
        <w:tc>
          <w:tcPr>
            <w:tcW w:w="2880" w:type="dxa"/>
          </w:tcPr>
          <w:p w14:paraId="0CC6447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前往私人诊所，与赵医生面</w:t>
            </w:r>
            <w:r>
              <w:rPr>
                <w:lang w:eastAsia="zh-CN"/>
              </w:rPr>
              <w:lastRenderedPageBreak/>
              <w:t>对面交易；表达需求：强效止痛药、布洛芬、抗生素，强调无记录、不议价；支付现金</w:t>
            </w:r>
            <w:r>
              <w:rPr>
                <w:lang w:eastAsia="zh-CN"/>
              </w:rPr>
              <w:t xml:space="preserve"> ¥6,000</w:t>
            </w:r>
            <w:r>
              <w:rPr>
                <w:lang w:eastAsia="zh-CN"/>
              </w:rPr>
              <w:t>，部分预支下批货款；医疗物资更新至个人物品库，进入</w:t>
            </w:r>
            <w:r>
              <w:rPr>
                <w:lang w:eastAsia="zh-CN"/>
              </w:rPr>
              <w:t xml:space="preserve"> GameZ </w:t>
            </w:r>
            <w:r>
              <w:rPr>
                <w:lang w:eastAsia="zh-CN"/>
              </w:rPr>
              <w:t>储备资源统计；离开诊所前联系小姨，表明已完成任务，回家中休息。</w:t>
            </w:r>
          </w:p>
        </w:tc>
      </w:tr>
      <w:tr w:rsidR="00073C4E" w14:paraId="7224BD98" w14:textId="77777777">
        <w:tc>
          <w:tcPr>
            <w:tcW w:w="2880" w:type="dxa"/>
          </w:tcPr>
          <w:p w14:paraId="38703304" w14:textId="77777777" w:rsidR="00073C4E" w:rsidRDefault="00000000">
            <w:r>
              <w:lastRenderedPageBreak/>
              <w:t>2025/9/11</w:t>
            </w:r>
          </w:p>
        </w:tc>
        <w:tc>
          <w:tcPr>
            <w:tcW w:w="2880" w:type="dxa"/>
          </w:tcPr>
          <w:p w14:paraId="4361EEC1" w14:textId="77777777" w:rsidR="00073C4E" w:rsidRDefault="00000000">
            <w:r>
              <w:t>深夜</w:t>
            </w:r>
          </w:p>
        </w:tc>
        <w:tc>
          <w:tcPr>
            <w:tcW w:w="2880" w:type="dxa"/>
          </w:tcPr>
          <w:p w14:paraId="1F1134D6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途中购买衣衣喜爱的蛋糕与零食；入屋与小姨团聚，在沙发上摊开，表达疲惫之感；看着衣衣吃蛋糕，内心萌生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应囤粮种菜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计划；发短信给老梁，要求院后增设阳光房和简易大棚，准备购入种子与小型耕具。</w:t>
            </w:r>
          </w:p>
        </w:tc>
      </w:tr>
      <w:tr w:rsidR="00073C4E" w14:paraId="7AC9A590" w14:textId="77777777">
        <w:tc>
          <w:tcPr>
            <w:tcW w:w="2880" w:type="dxa"/>
          </w:tcPr>
          <w:p w14:paraId="068A77D8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09244442" w14:textId="77777777" w:rsidR="00073C4E" w:rsidRDefault="00000000">
            <w:r>
              <w:t>08:00</w:t>
            </w:r>
          </w:p>
        </w:tc>
        <w:tc>
          <w:tcPr>
            <w:tcW w:w="2880" w:type="dxa"/>
          </w:tcPr>
          <w:p w14:paraId="4F5B4096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独自醒来，小姨与衣衣已出门。思考近期生活状态是否过于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正常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，萌生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回光返照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的危机感。</w:t>
            </w:r>
          </w:p>
        </w:tc>
      </w:tr>
      <w:tr w:rsidR="00073C4E" w14:paraId="1B361A1D" w14:textId="77777777">
        <w:tc>
          <w:tcPr>
            <w:tcW w:w="2880" w:type="dxa"/>
          </w:tcPr>
          <w:p w14:paraId="24E174CF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784AE776" w14:textId="77777777" w:rsidR="00073C4E" w:rsidRDefault="00000000">
            <w:r>
              <w:t>08:10</w:t>
            </w:r>
          </w:p>
        </w:tc>
        <w:tc>
          <w:tcPr>
            <w:tcW w:w="2880" w:type="dxa"/>
          </w:tcPr>
          <w:p w14:paraId="6C9E97E5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确认采购主粮副食事宜，刘照提出为</w:t>
            </w:r>
            <w:r>
              <w:rPr>
                <w:lang w:eastAsia="zh-CN"/>
              </w:rPr>
              <w:t>100</w:t>
            </w:r>
            <w:r>
              <w:rPr>
                <w:lang w:eastAsia="zh-CN"/>
              </w:rPr>
              <w:t>人供餐单位建议配比方案。</w:t>
            </w:r>
          </w:p>
        </w:tc>
      </w:tr>
      <w:tr w:rsidR="00073C4E" w14:paraId="0C8A3A53" w14:textId="77777777">
        <w:tc>
          <w:tcPr>
            <w:tcW w:w="2880" w:type="dxa"/>
          </w:tcPr>
          <w:p w14:paraId="05948FFF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2F64EBBA" w14:textId="77777777" w:rsidR="00073C4E" w:rsidRDefault="00000000">
            <w:r>
              <w:t>08:20</w:t>
            </w:r>
          </w:p>
        </w:tc>
        <w:tc>
          <w:tcPr>
            <w:tcW w:w="2880" w:type="dxa"/>
          </w:tcPr>
          <w:p w14:paraId="4DB3F9FD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要求真空小袋分装、冷冻杀菌、现金交易、送货至农村中转站。</w:t>
            </w:r>
          </w:p>
        </w:tc>
      </w:tr>
      <w:tr w:rsidR="00073C4E" w14:paraId="7D338E31" w14:textId="77777777">
        <w:tc>
          <w:tcPr>
            <w:tcW w:w="2880" w:type="dxa"/>
          </w:tcPr>
          <w:p w14:paraId="2DEC4CB5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5D478B54" w14:textId="77777777" w:rsidR="00073C4E" w:rsidRDefault="00000000">
            <w:r>
              <w:t>08:40</w:t>
            </w:r>
          </w:p>
        </w:tc>
        <w:tc>
          <w:tcPr>
            <w:tcW w:w="2880" w:type="dxa"/>
          </w:tcPr>
          <w:p w14:paraId="1CB8EB9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确认地下室空间是否足够三层堆叠储粮，讨论安装大冷柜与药品冷藏柜可行性。</w:t>
            </w:r>
          </w:p>
        </w:tc>
      </w:tr>
      <w:tr w:rsidR="00073C4E" w14:paraId="597FB8D1" w14:textId="77777777">
        <w:tc>
          <w:tcPr>
            <w:tcW w:w="2880" w:type="dxa"/>
          </w:tcPr>
          <w:p w14:paraId="3DE2FBCA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47E25650" w14:textId="77777777" w:rsidR="00073C4E" w:rsidRDefault="00000000">
            <w:r>
              <w:t>09:10</w:t>
            </w:r>
          </w:p>
        </w:tc>
        <w:tc>
          <w:tcPr>
            <w:tcW w:w="2880" w:type="dxa"/>
          </w:tcPr>
          <w:p w14:paraId="51162469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亲自前往与刘照现金交易，采购粮食</w:t>
            </w:r>
            <w:r>
              <w:rPr>
                <w:lang w:eastAsia="zh-CN"/>
              </w:rPr>
              <w:t>140</w:t>
            </w:r>
            <w:r>
              <w:rPr>
                <w:lang w:eastAsia="zh-CN"/>
              </w:rPr>
              <w:t>箱。</w:t>
            </w:r>
          </w:p>
        </w:tc>
      </w:tr>
      <w:tr w:rsidR="00073C4E" w14:paraId="0CD90C7F" w14:textId="77777777">
        <w:tc>
          <w:tcPr>
            <w:tcW w:w="2880" w:type="dxa"/>
          </w:tcPr>
          <w:p w14:paraId="13E2209D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6509F615" w14:textId="77777777" w:rsidR="00073C4E" w:rsidRDefault="00000000">
            <w:r>
              <w:t>09:30</w:t>
            </w:r>
          </w:p>
        </w:tc>
        <w:tc>
          <w:tcPr>
            <w:tcW w:w="2880" w:type="dxa"/>
          </w:tcPr>
          <w:p w14:paraId="4A3275A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监听设备录音未捕捉关键内容，主角感觉异常平静。</w:t>
            </w:r>
          </w:p>
        </w:tc>
      </w:tr>
      <w:tr w:rsidR="00073C4E" w14:paraId="6339E7D3" w14:textId="77777777">
        <w:tc>
          <w:tcPr>
            <w:tcW w:w="2880" w:type="dxa"/>
          </w:tcPr>
          <w:p w14:paraId="7DC122C6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7560006F" w14:textId="77777777" w:rsidR="00073C4E" w:rsidRDefault="00000000">
            <w:r>
              <w:t>09:50</w:t>
            </w:r>
          </w:p>
        </w:tc>
        <w:tc>
          <w:tcPr>
            <w:tcW w:w="2880" w:type="dxa"/>
          </w:tcPr>
          <w:p w14:paraId="7EFDA1E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确认赤能能源股票代码为</w:t>
            </w:r>
            <w:r>
              <w:rPr>
                <w:lang w:eastAsia="zh-CN"/>
              </w:rPr>
              <w:lastRenderedPageBreak/>
              <w:t>HK83</w:t>
            </w:r>
            <w:r>
              <w:rPr>
                <w:lang w:eastAsia="zh-CN"/>
              </w:rPr>
              <w:t>系列，预计</w:t>
            </w:r>
            <w:r>
              <w:rPr>
                <w:lang w:eastAsia="zh-CN"/>
              </w:rPr>
              <w:t>9/15</w:t>
            </w:r>
            <w:r>
              <w:rPr>
                <w:lang w:eastAsia="zh-CN"/>
              </w:rPr>
              <w:t>开盘某时达到</w:t>
            </w: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元高点。</w:t>
            </w:r>
          </w:p>
        </w:tc>
      </w:tr>
      <w:tr w:rsidR="00073C4E" w14:paraId="3703A04E" w14:textId="77777777">
        <w:tc>
          <w:tcPr>
            <w:tcW w:w="2880" w:type="dxa"/>
          </w:tcPr>
          <w:p w14:paraId="3F7F64B1" w14:textId="77777777" w:rsidR="00073C4E" w:rsidRDefault="00000000">
            <w:r>
              <w:lastRenderedPageBreak/>
              <w:t>2025/9/12</w:t>
            </w:r>
          </w:p>
        </w:tc>
        <w:tc>
          <w:tcPr>
            <w:tcW w:w="2880" w:type="dxa"/>
          </w:tcPr>
          <w:p w14:paraId="1546A861" w14:textId="77777777" w:rsidR="00073C4E" w:rsidRDefault="00000000">
            <w:r>
              <w:t>10:10</w:t>
            </w:r>
          </w:p>
        </w:tc>
        <w:tc>
          <w:tcPr>
            <w:tcW w:w="2880" w:type="dxa"/>
          </w:tcPr>
          <w:p w14:paraId="52B64F0E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敲打崔亮消极状态，要求其在云南房产支线主动反馈。</w:t>
            </w:r>
          </w:p>
        </w:tc>
      </w:tr>
      <w:tr w:rsidR="00073C4E" w14:paraId="7D120782" w14:textId="77777777">
        <w:tc>
          <w:tcPr>
            <w:tcW w:w="2880" w:type="dxa"/>
          </w:tcPr>
          <w:p w14:paraId="2129B079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5763C728" w14:textId="77777777" w:rsidR="00073C4E" w:rsidRDefault="00000000">
            <w:r>
              <w:t>10:40</w:t>
            </w:r>
          </w:p>
        </w:tc>
        <w:tc>
          <w:tcPr>
            <w:tcW w:w="2880" w:type="dxa"/>
          </w:tcPr>
          <w:p w14:paraId="29DC2206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调侃风格互动，陶保持冷静回应，持续处于深防御观察期。</w:t>
            </w:r>
          </w:p>
        </w:tc>
      </w:tr>
      <w:tr w:rsidR="00073C4E" w14:paraId="48CA2D88" w14:textId="77777777">
        <w:tc>
          <w:tcPr>
            <w:tcW w:w="2880" w:type="dxa"/>
          </w:tcPr>
          <w:p w14:paraId="37B7036F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030B80E3" w14:textId="77777777" w:rsidR="00073C4E" w:rsidRDefault="00000000">
            <w:r>
              <w:t>11:10</w:t>
            </w:r>
          </w:p>
        </w:tc>
        <w:tc>
          <w:tcPr>
            <w:tcW w:w="2880" w:type="dxa"/>
          </w:tcPr>
          <w:p w14:paraId="6B5C237C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因对柴油问题焦虑，触发剧烈头痛，并模糊想起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柴姐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形象。</w:t>
            </w:r>
          </w:p>
        </w:tc>
      </w:tr>
      <w:tr w:rsidR="00073C4E" w14:paraId="71158FE8" w14:textId="77777777">
        <w:tc>
          <w:tcPr>
            <w:tcW w:w="2880" w:type="dxa"/>
          </w:tcPr>
          <w:p w14:paraId="0F4190F4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61628C3F" w14:textId="77777777" w:rsidR="00073C4E" w:rsidRDefault="00000000">
            <w:r>
              <w:t>11:30</w:t>
            </w:r>
          </w:p>
        </w:tc>
        <w:tc>
          <w:tcPr>
            <w:tcW w:w="2880" w:type="dxa"/>
          </w:tcPr>
          <w:p w14:paraId="1CAB4227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试图从员工制服追溯柴姐身份，遇见郝娟与店员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小柴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</w:p>
        </w:tc>
      </w:tr>
      <w:tr w:rsidR="00073C4E" w14:paraId="15257900" w14:textId="77777777">
        <w:tc>
          <w:tcPr>
            <w:tcW w:w="2880" w:type="dxa"/>
          </w:tcPr>
          <w:p w14:paraId="633EAAE5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762EF784" w14:textId="77777777" w:rsidR="00073C4E" w:rsidRDefault="00000000">
            <w:r>
              <w:t>11:50</w:t>
            </w:r>
          </w:p>
        </w:tc>
        <w:tc>
          <w:tcPr>
            <w:tcW w:w="2880" w:type="dxa"/>
          </w:tcPr>
          <w:p w14:paraId="02DA8B7A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通过郝娟提及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小柴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与其女儿的悲剧确认身份。</w:t>
            </w:r>
          </w:p>
        </w:tc>
      </w:tr>
      <w:tr w:rsidR="00073C4E" w14:paraId="77326ED2" w14:textId="77777777">
        <w:tc>
          <w:tcPr>
            <w:tcW w:w="2880" w:type="dxa"/>
          </w:tcPr>
          <w:p w14:paraId="599FB8E3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5F84BCAC" w14:textId="77777777" w:rsidR="00073C4E" w:rsidRDefault="00000000">
            <w:r>
              <w:t>12:10</w:t>
            </w:r>
          </w:p>
        </w:tc>
        <w:tc>
          <w:tcPr>
            <w:tcW w:w="2880" w:type="dxa"/>
          </w:tcPr>
          <w:p w14:paraId="0246F505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探望小姨并确认柴静女儿住院信息属实，三人共进晚饭计划启动。</w:t>
            </w:r>
          </w:p>
        </w:tc>
      </w:tr>
      <w:tr w:rsidR="00073C4E" w14:paraId="4EC2FF93" w14:textId="77777777">
        <w:tc>
          <w:tcPr>
            <w:tcW w:w="2880" w:type="dxa"/>
          </w:tcPr>
          <w:p w14:paraId="64D25C5C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752E1FBE" w14:textId="77777777" w:rsidR="00073C4E" w:rsidRDefault="00000000">
            <w:r>
              <w:t>16:00</w:t>
            </w:r>
          </w:p>
        </w:tc>
        <w:tc>
          <w:tcPr>
            <w:tcW w:w="2880" w:type="dxa"/>
          </w:tcPr>
          <w:p w14:paraId="0584B290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未经通知，带衣衣回家，衣衣配合姐姐演练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末日准备游戏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</w:p>
        </w:tc>
      </w:tr>
      <w:tr w:rsidR="00073C4E" w14:paraId="2E9EC682" w14:textId="77777777">
        <w:tc>
          <w:tcPr>
            <w:tcW w:w="2880" w:type="dxa"/>
          </w:tcPr>
          <w:p w14:paraId="29D38C43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33B8A25C" w14:textId="77777777" w:rsidR="00073C4E" w:rsidRDefault="00000000">
            <w:r>
              <w:t>18:00</w:t>
            </w:r>
          </w:p>
        </w:tc>
        <w:tc>
          <w:tcPr>
            <w:tcW w:w="2880" w:type="dxa"/>
          </w:tcPr>
          <w:p w14:paraId="4D3969D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为值班护士与柴姐准备食物，开启共食对话。</w:t>
            </w:r>
          </w:p>
        </w:tc>
      </w:tr>
      <w:tr w:rsidR="00073C4E" w14:paraId="7AA66F43" w14:textId="77777777">
        <w:tc>
          <w:tcPr>
            <w:tcW w:w="2880" w:type="dxa"/>
          </w:tcPr>
          <w:p w14:paraId="1C323BCD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4E2CE164" w14:textId="77777777" w:rsidR="00073C4E" w:rsidRDefault="00000000">
            <w:r>
              <w:t>19:00</w:t>
            </w:r>
          </w:p>
        </w:tc>
        <w:tc>
          <w:tcPr>
            <w:tcW w:w="2880" w:type="dxa"/>
          </w:tcPr>
          <w:p w14:paraId="2ACFA2D4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首次得知柴姐真实姓名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柴静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，其女儿名为柴芷宁，事故细节曝光。</w:t>
            </w:r>
          </w:p>
        </w:tc>
      </w:tr>
      <w:tr w:rsidR="00073C4E" w14:paraId="59DE3B0A" w14:textId="77777777">
        <w:tc>
          <w:tcPr>
            <w:tcW w:w="2880" w:type="dxa"/>
          </w:tcPr>
          <w:p w14:paraId="5E074BC8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58F32DF8" w14:textId="77777777" w:rsidR="00073C4E" w:rsidRDefault="00000000">
            <w:r>
              <w:t>20:30</w:t>
            </w:r>
          </w:p>
        </w:tc>
        <w:tc>
          <w:tcPr>
            <w:tcW w:w="2880" w:type="dxa"/>
          </w:tcPr>
          <w:p w14:paraId="043755AB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主角索取授权书模板，柴静留下便签记录事故细节，正式交予主角调查。</w:t>
            </w:r>
          </w:p>
        </w:tc>
      </w:tr>
      <w:tr w:rsidR="00073C4E" w14:paraId="578F2857" w14:textId="77777777" w:rsidTr="000B15B7">
        <w:trPr>
          <w:trHeight w:val="898"/>
        </w:trPr>
        <w:tc>
          <w:tcPr>
            <w:tcW w:w="2880" w:type="dxa"/>
          </w:tcPr>
          <w:p w14:paraId="3D8BD822" w14:textId="77777777" w:rsidR="00073C4E" w:rsidRDefault="00000000">
            <w:r>
              <w:t>2025/9/12</w:t>
            </w:r>
          </w:p>
        </w:tc>
        <w:tc>
          <w:tcPr>
            <w:tcW w:w="2880" w:type="dxa"/>
          </w:tcPr>
          <w:p w14:paraId="38EF609A" w14:textId="77777777" w:rsidR="00073C4E" w:rsidRDefault="00000000">
            <w:r>
              <w:t>20:45</w:t>
            </w:r>
          </w:p>
        </w:tc>
        <w:tc>
          <w:tcPr>
            <w:tcW w:w="2880" w:type="dxa"/>
          </w:tcPr>
          <w:p w14:paraId="5259BC07" w14:textId="77777777" w:rsidR="00073C4E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准备带衣衣离开医院，夜色已深。</w:t>
            </w:r>
          </w:p>
        </w:tc>
      </w:tr>
    </w:tbl>
    <w:p w14:paraId="4F3122F2" w14:textId="77777777" w:rsidR="00080187" w:rsidRDefault="00080187">
      <w:pPr>
        <w:rPr>
          <w:lang w:eastAsia="zh-CN"/>
        </w:rPr>
      </w:pPr>
    </w:p>
    <w:sectPr w:rsidR="00080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1900B" w14:textId="77777777" w:rsidR="00080187" w:rsidRDefault="00080187" w:rsidP="000B15B7">
      <w:pPr>
        <w:spacing w:after="0" w:line="240" w:lineRule="auto"/>
      </w:pPr>
      <w:r>
        <w:separator/>
      </w:r>
    </w:p>
  </w:endnote>
  <w:endnote w:type="continuationSeparator" w:id="0">
    <w:p w14:paraId="52756308" w14:textId="77777777" w:rsidR="00080187" w:rsidRDefault="00080187" w:rsidP="000B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C51A5" w14:textId="77777777" w:rsidR="00080187" w:rsidRDefault="00080187" w:rsidP="000B15B7">
      <w:pPr>
        <w:spacing w:after="0" w:line="240" w:lineRule="auto"/>
      </w:pPr>
      <w:r>
        <w:separator/>
      </w:r>
    </w:p>
  </w:footnote>
  <w:footnote w:type="continuationSeparator" w:id="0">
    <w:p w14:paraId="232D2592" w14:textId="77777777" w:rsidR="00080187" w:rsidRDefault="00080187" w:rsidP="000B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223173">
    <w:abstractNumId w:val="8"/>
  </w:num>
  <w:num w:numId="2" w16cid:durableId="1644694633">
    <w:abstractNumId w:val="6"/>
  </w:num>
  <w:num w:numId="3" w16cid:durableId="1575237812">
    <w:abstractNumId w:val="5"/>
  </w:num>
  <w:num w:numId="4" w16cid:durableId="1014453704">
    <w:abstractNumId w:val="4"/>
  </w:num>
  <w:num w:numId="5" w16cid:durableId="1915235768">
    <w:abstractNumId w:val="7"/>
  </w:num>
  <w:num w:numId="6" w16cid:durableId="723679984">
    <w:abstractNumId w:val="3"/>
  </w:num>
  <w:num w:numId="7" w16cid:durableId="2079789572">
    <w:abstractNumId w:val="2"/>
  </w:num>
  <w:num w:numId="8" w16cid:durableId="599483285">
    <w:abstractNumId w:val="1"/>
  </w:num>
  <w:num w:numId="9" w16cid:durableId="578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C4E"/>
    <w:rsid w:val="00080187"/>
    <w:rsid w:val="000B15B7"/>
    <w:rsid w:val="0015074B"/>
    <w:rsid w:val="0029639D"/>
    <w:rsid w:val="00326F90"/>
    <w:rsid w:val="00A10A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8C317A22-F1A9-4547-9660-02F6AAE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Lily Lu</cp:lastModifiedBy>
  <cp:revision>2</cp:revision>
  <dcterms:created xsi:type="dcterms:W3CDTF">2013-12-23T23:15:00Z</dcterms:created>
  <dcterms:modified xsi:type="dcterms:W3CDTF">2025-06-24T18:29:00Z</dcterms:modified>
  <cp:category/>
</cp:coreProperties>
</file>