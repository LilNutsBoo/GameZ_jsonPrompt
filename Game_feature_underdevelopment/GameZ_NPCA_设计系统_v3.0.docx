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88236F" w14:textId="77777777" w:rsidR="00EC52E0" w:rsidRDefault="00000000">
      <w:pPr>
        <w:pStyle w:val="Title"/>
        <w:rPr>
          <w:lang w:eastAsia="zh-CN"/>
        </w:rPr>
      </w:pPr>
      <w:r>
        <w:rPr>
          <w:lang w:eastAsia="zh-CN"/>
        </w:rPr>
        <w:t xml:space="preserve">GameZ NPC </w:t>
      </w:r>
      <w:r>
        <w:rPr>
          <w:lang w:eastAsia="zh-CN"/>
        </w:rPr>
        <w:t>自主行为评分系统</w:t>
      </w:r>
      <w:r>
        <w:rPr>
          <w:lang w:eastAsia="zh-CN"/>
        </w:rPr>
        <w:t xml:space="preserve"> v3.0 </w:t>
      </w:r>
      <w:r>
        <w:rPr>
          <w:lang w:eastAsia="zh-CN"/>
        </w:rPr>
        <w:t>总结文档</w:t>
      </w:r>
    </w:p>
    <w:p w14:paraId="3ECC1889" w14:textId="0709923C" w:rsidR="009102EB" w:rsidRDefault="001806C2" w:rsidP="009102EB">
      <w:pPr>
        <w:pStyle w:val="Heading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NPC</w:t>
      </w:r>
      <w:r>
        <w:rPr>
          <w:rFonts w:eastAsia="宋体" w:hint="eastAsia"/>
          <w:lang w:eastAsia="zh-CN"/>
        </w:rPr>
        <w:t>字段组成</w:t>
      </w:r>
    </w:p>
    <w:p w14:paraId="3180679A" w14:textId="569FAC25" w:rsidR="001806C2" w:rsidRDefault="001806C2" w:rsidP="001806C2">
      <w:pPr>
        <w:pStyle w:val="ListParagraph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基础信息</w:t>
      </w:r>
      <w:r w:rsidR="007B2FDF">
        <w:rPr>
          <w:rFonts w:eastAsia="宋体" w:hint="eastAsia"/>
          <w:lang w:eastAsia="zh-CN"/>
        </w:rPr>
        <w:t>（</w:t>
      </w:r>
      <w:r w:rsidR="007B2FDF">
        <w:rPr>
          <w:rFonts w:eastAsia="宋体" w:hint="eastAsia"/>
          <w:lang w:eastAsia="zh-CN"/>
        </w:rPr>
        <w:t>string</w:t>
      </w:r>
      <w:r w:rsidR="007B2FDF">
        <w:rPr>
          <w:rFonts w:eastAsia="宋体" w:hint="eastAsia"/>
          <w:lang w:eastAsia="zh-CN"/>
        </w:rPr>
        <w:t>字符）</w:t>
      </w:r>
    </w:p>
    <w:p w14:paraId="68831626" w14:textId="654AFFF7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姓名</w:t>
      </w:r>
    </w:p>
    <w:p w14:paraId="3A358CFD" w14:textId="31ECE7BD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性别</w:t>
      </w:r>
    </w:p>
    <w:p w14:paraId="044C9DE6" w14:textId="5023B12F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外号</w:t>
      </w:r>
    </w:p>
    <w:p w14:paraId="3D6A07D9" w14:textId="1753F452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年龄</w:t>
      </w:r>
    </w:p>
    <w:p w14:paraId="046515BC" w14:textId="775161E3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身份</w:t>
      </w:r>
      <w:r>
        <w:rPr>
          <w:rFonts w:eastAsia="宋体" w:hint="eastAsia"/>
          <w:lang w:eastAsia="zh-CN"/>
        </w:rPr>
        <w:t>/</w:t>
      </w:r>
      <w:r>
        <w:rPr>
          <w:rFonts w:eastAsia="宋体" w:hint="eastAsia"/>
          <w:lang w:eastAsia="zh-CN"/>
        </w:rPr>
        <w:t>职业</w:t>
      </w:r>
    </w:p>
    <w:p w14:paraId="1569B07F" w14:textId="4086708B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国籍</w:t>
      </w:r>
    </w:p>
    <w:p w14:paraId="725644AB" w14:textId="1F38397F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居住地</w:t>
      </w:r>
    </w:p>
    <w:p w14:paraId="38845EC0" w14:textId="26A46139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其他关联</w:t>
      </w:r>
      <w:r>
        <w:rPr>
          <w:rFonts w:eastAsia="宋体" w:hint="eastAsia"/>
          <w:lang w:eastAsia="zh-CN"/>
        </w:rPr>
        <w:t>NPC</w:t>
      </w:r>
    </w:p>
    <w:p w14:paraId="2E9A9E7C" w14:textId="1CEB72D5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外貌</w:t>
      </w:r>
    </w:p>
    <w:p w14:paraId="33FC7BC5" w14:textId="6D30E2DC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说话风格</w:t>
      </w:r>
    </w:p>
    <w:p w14:paraId="39DC54E5" w14:textId="6FBDA756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技能</w:t>
      </w:r>
    </w:p>
    <w:p w14:paraId="245EFDAE" w14:textId="51821D71" w:rsidR="001806C2" w:rsidRDefault="001806C2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资源和人脉</w:t>
      </w:r>
    </w:p>
    <w:p w14:paraId="681DB39F" w14:textId="6E365934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性格核心</w:t>
      </w:r>
    </w:p>
    <w:p w14:paraId="1280BFC0" w14:textId="2481D2C6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背景</w:t>
      </w:r>
    </w:p>
    <w:p w14:paraId="750E3B61" w14:textId="10CAD118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主角对其的前世记忆</w:t>
      </w:r>
    </w:p>
    <w:p w14:paraId="37B5EF1C" w14:textId="0653ABFC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备注</w:t>
      </w:r>
    </w:p>
    <w:p w14:paraId="4E89B87E" w14:textId="7C0D2AEF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绑定任务</w:t>
      </w:r>
    </w:p>
    <w:p w14:paraId="3038F002" w14:textId="1B80A793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出现的任务</w:t>
      </w:r>
    </w:p>
    <w:p w14:paraId="4B76D1BF" w14:textId="2EF61806" w:rsidR="00C37369" w:rsidRDefault="00C37369" w:rsidP="001806C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交互</w:t>
      </w:r>
      <w:r>
        <w:rPr>
          <w:rFonts w:eastAsia="宋体" w:hint="eastAsia"/>
          <w:lang w:eastAsia="zh-CN"/>
        </w:rPr>
        <w:t>log</w:t>
      </w:r>
    </w:p>
    <w:p w14:paraId="7B77F7F7" w14:textId="74C9394C" w:rsidR="004841E7" w:rsidRDefault="00C37369" w:rsidP="004841E7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与主角的关系</w:t>
      </w:r>
    </w:p>
    <w:p w14:paraId="5B060723" w14:textId="38DCE471" w:rsidR="004841E7" w:rsidRDefault="004841E7" w:rsidP="004841E7">
      <w:pPr>
        <w:pStyle w:val="ListParagraph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用于系统筛选的</w:t>
      </w:r>
      <w:r w:rsidR="006E677D">
        <w:rPr>
          <w:rFonts w:eastAsia="宋体" w:hint="eastAsia"/>
          <w:lang w:eastAsia="zh-CN"/>
        </w:rPr>
        <w:t>功能性</w:t>
      </w:r>
      <w:r>
        <w:rPr>
          <w:rFonts w:eastAsia="宋体" w:hint="eastAsia"/>
          <w:lang w:eastAsia="zh-CN"/>
        </w:rPr>
        <w:t>字段</w:t>
      </w:r>
      <w:r w:rsidR="005151E0">
        <w:rPr>
          <w:rFonts w:eastAsia="宋体" w:hint="eastAsia"/>
          <w:lang w:eastAsia="zh-CN"/>
        </w:rPr>
        <w:t>（</w:t>
      </w:r>
      <w:r w:rsidR="005151E0">
        <w:rPr>
          <w:rFonts w:eastAsia="宋体" w:hint="eastAsia"/>
          <w:lang w:eastAsia="zh-CN"/>
        </w:rPr>
        <w:t>boolean or string</w:t>
      </w:r>
      <w:r w:rsidR="005151E0">
        <w:rPr>
          <w:rFonts w:eastAsia="宋体" w:hint="eastAsia"/>
          <w:lang w:eastAsia="zh-CN"/>
        </w:rPr>
        <w:t>）</w:t>
      </w:r>
    </w:p>
    <w:p w14:paraId="270252C6" w14:textId="746D55E2" w:rsidR="004841E7" w:rsidRDefault="006E677D" w:rsidP="004841E7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状态</w:t>
      </w:r>
    </w:p>
    <w:p w14:paraId="7D1080A1" w14:textId="3A2FBD82" w:rsidR="006E677D" w:rsidRDefault="006E677D" w:rsidP="004841E7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utonomy</w:t>
      </w:r>
      <w:r w:rsidR="0042270D">
        <w:rPr>
          <w:rFonts w:eastAsia="宋体" w:hint="eastAsia"/>
          <w:lang w:eastAsia="zh-CN"/>
        </w:rPr>
        <w:t>_</w:t>
      </w:r>
      <w:r>
        <w:rPr>
          <w:rFonts w:eastAsia="宋体" w:hint="eastAsia"/>
          <w:lang w:eastAsia="zh-CN"/>
        </w:rPr>
        <w:t>mode</w:t>
      </w:r>
    </w:p>
    <w:p w14:paraId="7A96DB4C" w14:textId="32EB1121" w:rsidR="006E677D" w:rsidRDefault="006E677D" w:rsidP="004841E7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</w:t>
      </w:r>
      <w:r>
        <w:rPr>
          <w:rFonts w:eastAsia="宋体" w:hint="eastAsia"/>
          <w:lang w:eastAsia="zh-CN"/>
        </w:rPr>
        <w:t>tonomy_behavior_preset</w:t>
      </w:r>
    </w:p>
    <w:p w14:paraId="7BA5D14A" w14:textId="77777777" w:rsidR="00CE1F61" w:rsidRDefault="00CE1F61" w:rsidP="00CE1F61">
      <w:pPr>
        <w:rPr>
          <w:rFonts w:eastAsia="宋体"/>
          <w:lang w:eastAsia="zh-CN"/>
        </w:rPr>
      </w:pPr>
    </w:p>
    <w:p w14:paraId="00CD66AA" w14:textId="77777777" w:rsidR="00CE1F61" w:rsidRDefault="00CE1F61" w:rsidP="00CE1F61">
      <w:pPr>
        <w:rPr>
          <w:rFonts w:eastAsia="宋体"/>
          <w:lang w:eastAsia="zh-CN"/>
        </w:rPr>
      </w:pPr>
    </w:p>
    <w:p w14:paraId="02B3B8C9" w14:textId="77777777" w:rsidR="00CE1F61" w:rsidRDefault="00CE1F61" w:rsidP="00CE1F61">
      <w:pPr>
        <w:rPr>
          <w:rFonts w:eastAsia="宋体"/>
          <w:lang w:eastAsia="zh-CN"/>
        </w:rPr>
      </w:pPr>
    </w:p>
    <w:p w14:paraId="6846D8E8" w14:textId="77777777" w:rsidR="00CE1F61" w:rsidRDefault="00CE1F61" w:rsidP="00CE1F61">
      <w:pPr>
        <w:rPr>
          <w:rFonts w:eastAsia="宋体"/>
          <w:lang w:eastAsia="zh-CN"/>
        </w:rPr>
      </w:pPr>
    </w:p>
    <w:p w14:paraId="6644C2C1" w14:textId="77777777" w:rsidR="00CE1F61" w:rsidRPr="00CE1F61" w:rsidRDefault="00CE1F61" w:rsidP="00CE1F61">
      <w:pPr>
        <w:rPr>
          <w:rFonts w:eastAsia="宋体"/>
          <w:lang w:eastAsia="zh-CN"/>
        </w:rPr>
      </w:pPr>
    </w:p>
    <w:p w14:paraId="33BB9C80" w14:textId="1C0DEE41" w:rsidR="001806C2" w:rsidRDefault="000F080A" w:rsidP="001806C2">
      <w:pPr>
        <w:pStyle w:val="ListParagraph"/>
        <w:numPr>
          <w:ilvl w:val="0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NPCA</w:t>
      </w:r>
      <w:r>
        <w:rPr>
          <w:rFonts w:eastAsia="宋体" w:hint="eastAsia"/>
          <w:lang w:eastAsia="zh-CN"/>
        </w:rPr>
        <w:t>字段</w:t>
      </w:r>
      <w:r w:rsidR="00655498">
        <w:rPr>
          <w:rFonts w:eastAsia="宋体" w:hint="eastAsia"/>
          <w:lang w:eastAsia="zh-CN"/>
        </w:rPr>
        <w:t xml:space="preserve"> (int/float)</w:t>
      </w:r>
    </w:p>
    <w:p w14:paraId="5B4F79D5" w14:textId="718A53F7" w:rsidR="000F080A" w:rsidRDefault="00786DFF" w:rsidP="000F080A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</w:t>
      </w:r>
      <w:r>
        <w:rPr>
          <w:rFonts w:eastAsia="宋体" w:hint="eastAsia"/>
          <w:lang w:eastAsia="zh-CN"/>
        </w:rPr>
        <w:t>o player</w:t>
      </w:r>
      <w:r w:rsidR="00AF782E">
        <w:rPr>
          <w:rFonts w:eastAsia="宋体" w:hint="eastAsia"/>
          <w:lang w:eastAsia="zh-CN"/>
        </w:rPr>
        <w:t>（</w:t>
      </w:r>
      <w:r>
        <w:rPr>
          <w:rFonts w:eastAsia="宋体" w:hint="eastAsia"/>
          <w:lang w:eastAsia="zh-CN"/>
        </w:rPr>
        <w:t>动态</w:t>
      </w:r>
      <w:r w:rsidR="00D60B39">
        <w:rPr>
          <w:rFonts w:eastAsia="宋体" w:hint="eastAsia"/>
          <w:lang w:eastAsia="zh-CN"/>
        </w:rPr>
        <w:t>）</w:t>
      </w:r>
    </w:p>
    <w:p w14:paraId="2DDF55EE" w14:textId="77777777" w:rsidR="00B704B2" w:rsidRPr="00B704B2" w:rsidRDefault="00B704B2" w:rsidP="00B704B2">
      <w:pPr>
        <w:pStyle w:val="ListParagraph"/>
        <w:numPr>
          <w:ilvl w:val="2"/>
          <w:numId w:val="16"/>
        </w:numPr>
        <w:rPr>
          <w:rFonts w:eastAsia="宋体" w:hint="eastAsia"/>
          <w:lang w:eastAsia="zh-CN"/>
        </w:rPr>
      </w:pPr>
      <w:r w:rsidRPr="00B704B2">
        <w:rPr>
          <w:rFonts w:eastAsia="宋体" w:hint="eastAsia"/>
          <w:lang w:eastAsia="zh-CN"/>
        </w:rPr>
        <w:t>trust_to_player: 0</w:t>
      </w:r>
      <w:r w:rsidRPr="00B704B2">
        <w:rPr>
          <w:rFonts w:eastAsia="宋体" w:hint="eastAsia"/>
          <w:lang w:eastAsia="zh-CN"/>
        </w:rPr>
        <w:t>：完全不信任；</w:t>
      </w:r>
      <w:r w:rsidRPr="00B704B2">
        <w:rPr>
          <w:rFonts w:eastAsia="宋体" w:hint="eastAsia"/>
          <w:lang w:eastAsia="zh-CN"/>
        </w:rPr>
        <w:t>50</w:t>
      </w:r>
      <w:r w:rsidRPr="00B704B2">
        <w:rPr>
          <w:rFonts w:eastAsia="宋体" w:hint="eastAsia"/>
          <w:lang w:eastAsia="zh-CN"/>
        </w:rPr>
        <w:t>：基本信任；</w:t>
      </w:r>
      <w:r w:rsidRPr="00B704B2">
        <w:rPr>
          <w:rFonts w:eastAsia="宋体" w:hint="eastAsia"/>
          <w:lang w:eastAsia="zh-CN"/>
        </w:rPr>
        <w:t>100</w:t>
      </w:r>
      <w:r w:rsidRPr="00B704B2">
        <w:rPr>
          <w:rFonts w:eastAsia="宋体" w:hint="eastAsia"/>
          <w:lang w:eastAsia="zh-CN"/>
        </w:rPr>
        <w:t>：完全无保留</w:t>
      </w:r>
    </w:p>
    <w:p w14:paraId="6BF04681" w14:textId="77777777" w:rsidR="00B704B2" w:rsidRPr="00B704B2" w:rsidRDefault="00B704B2" w:rsidP="00B704B2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704B2">
        <w:rPr>
          <w:rFonts w:eastAsia="宋体"/>
          <w:lang w:eastAsia="zh-CN"/>
        </w:rPr>
        <w:t>friendliness_to_player: 0</w:t>
      </w:r>
      <w:r w:rsidRPr="00B704B2">
        <w:rPr>
          <w:rFonts w:eastAsia="宋体" w:hint="eastAsia"/>
          <w:lang w:eastAsia="zh-CN"/>
        </w:rPr>
        <w:t>：冷淡甚至回避；</w:t>
      </w:r>
      <w:r w:rsidRPr="00B704B2">
        <w:rPr>
          <w:rFonts w:eastAsia="宋体"/>
          <w:lang w:eastAsia="zh-CN"/>
        </w:rPr>
        <w:t>50</w:t>
      </w:r>
      <w:r w:rsidRPr="00B704B2">
        <w:rPr>
          <w:rFonts w:eastAsia="宋体" w:hint="eastAsia"/>
          <w:lang w:eastAsia="zh-CN"/>
        </w:rPr>
        <w:t>：礼貌正常；</w:t>
      </w:r>
      <w:r w:rsidRPr="00B704B2">
        <w:rPr>
          <w:rFonts w:eastAsia="宋体"/>
          <w:lang w:eastAsia="zh-CN"/>
        </w:rPr>
        <w:t>100</w:t>
      </w:r>
      <w:r w:rsidRPr="00B704B2">
        <w:rPr>
          <w:rFonts w:eastAsia="宋体" w:hint="eastAsia"/>
          <w:lang w:eastAsia="zh-CN"/>
        </w:rPr>
        <w:t>：热情亲密</w:t>
      </w:r>
    </w:p>
    <w:p w14:paraId="7BCDA1CB" w14:textId="77777777" w:rsidR="00B704B2" w:rsidRPr="00B704B2" w:rsidRDefault="00B704B2" w:rsidP="00B704B2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704B2">
        <w:rPr>
          <w:rFonts w:eastAsia="宋体"/>
          <w:lang w:eastAsia="zh-CN"/>
        </w:rPr>
        <w:t>familiarity_to_player: 0</w:t>
      </w:r>
      <w:r w:rsidRPr="00B704B2">
        <w:rPr>
          <w:rFonts w:eastAsia="宋体" w:hint="eastAsia"/>
          <w:lang w:eastAsia="zh-CN"/>
        </w:rPr>
        <w:t>：陌生；</w:t>
      </w:r>
      <w:r w:rsidRPr="00B704B2">
        <w:rPr>
          <w:rFonts w:eastAsia="宋体"/>
          <w:lang w:eastAsia="zh-CN"/>
        </w:rPr>
        <w:t>50</w:t>
      </w:r>
      <w:r w:rsidRPr="00B704B2">
        <w:rPr>
          <w:rFonts w:eastAsia="宋体" w:hint="eastAsia"/>
          <w:lang w:eastAsia="zh-CN"/>
        </w:rPr>
        <w:t>：认识已久；</w:t>
      </w:r>
      <w:r w:rsidRPr="00B704B2">
        <w:rPr>
          <w:rFonts w:eastAsia="宋体"/>
          <w:lang w:eastAsia="zh-CN"/>
        </w:rPr>
        <w:t>100</w:t>
      </w:r>
      <w:r w:rsidRPr="00B704B2">
        <w:rPr>
          <w:rFonts w:eastAsia="宋体" w:hint="eastAsia"/>
          <w:lang w:eastAsia="zh-CN"/>
        </w:rPr>
        <w:t>：极高默契或同住</w:t>
      </w:r>
    </w:p>
    <w:p w14:paraId="1AC4EE59" w14:textId="77777777" w:rsidR="00B704B2" w:rsidRPr="00B704B2" w:rsidRDefault="00B704B2" w:rsidP="00B704B2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704B2">
        <w:rPr>
          <w:rFonts w:eastAsia="宋体"/>
          <w:lang w:eastAsia="zh-CN"/>
        </w:rPr>
        <w:t>romance_to_player: 0</w:t>
      </w:r>
      <w:r w:rsidRPr="00B704B2">
        <w:rPr>
          <w:rFonts w:eastAsia="宋体" w:hint="eastAsia"/>
          <w:lang w:eastAsia="zh-CN"/>
        </w:rPr>
        <w:t>：无感；</w:t>
      </w:r>
      <w:r w:rsidRPr="00B704B2">
        <w:rPr>
          <w:rFonts w:eastAsia="宋体"/>
          <w:lang w:eastAsia="zh-CN"/>
        </w:rPr>
        <w:t>50</w:t>
      </w:r>
      <w:r w:rsidRPr="00B704B2">
        <w:rPr>
          <w:rFonts w:eastAsia="宋体" w:hint="eastAsia"/>
          <w:lang w:eastAsia="zh-CN"/>
        </w:rPr>
        <w:t>：有暧昧可能；</w:t>
      </w:r>
      <w:r w:rsidRPr="00B704B2">
        <w:rPr>
          <w:rFonts w:eastAsia="宋体"/>
          <w:lang w:eastAsia="zh-CN"/>
        </w:rPr>
        <w:t>100</w:t>
      </w:r>
      <w:r w:rsidRPr="00B704B2">
        <w:rPr>
          <w:rFonts w:eastAsia="宋体" w:hint="eastAsia"/>
          <w:lang w:eastAsia="zh-CN"/>
        </w:rPr>
        <w:t>：强烈浪漫情感</w:t>
      </w:r>
    </w:p>
    <w:p w14:paraId="266DE8E0" w14:textId="0FF87AB7" w:rsidR="00A337F0" w:rsidRPr="00253851" w:rsidRDefault="00B704B2" w:rsidP="00B704B2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704B2">
        <w:rPr>
          <w:rFonts w:eastAsia="宋体"/>
          <w:lang w:eastAsia="zh-CN"/>
        </w:rPr>
        <w:t>hostility_to_player: 0</w:t>
      </w:r>
      <w:r w:rsidRPr="00B704B2">
        <w:rPr>
          <w:rFonts w:eastAsia="宋体" w:hint="eastAsia"/>
          <w:lang w:eastAsia="zh-CN"/>
        </w:rPr>
        <w:t>：毫无敌意；</w:t>
      </w:r>
      <w:r w:rsidRPr="00B704B2">
        <w:rPr>
          <w:rFonts w:eastAsia="宋体"/>
          <w:lang w:eastAsia="zh-CN"/>
        </w:rPr>
        <w:t>50</w:t>
      </w:r>
      <w:r w:rsidRPr="00B704B2">
        <w:rPr>
          <w:rFonts w:eastAsia="宋体" w:hint="eastAsia"/>
          <w:lang w:eastAsia="zh-CN"/>
        </w:rPr>
        <w:t>：冷淡警惕；</w:t>
      </w:r>
      <w:r w:rsidRPr="00B704B2">
        <w:rPr>
          <w:rFonts w:eastAsia="宋体"/>
          <w:lang w:eastAsia="zh-CN"/>
        </w:rPr>
        <w:t>100</w:t>
      </w:r>
      <w:r w:rsidRPr="00B704B2">
        <w:rPr>
          <w:rFonts w:eastAsia="宋体" w:hint="eastAsia"/>
          <w:lang w:eastAsia="zh-CN"/>
        </w:rPr>
        <w:t>：主动敌视攻击</w:t>
      </w:r>
      <w:r w:rsidR="00A337F0">
        <w:rPr>
          <w:rFonts w:eastAsia="宋体" w:hint="eastAsia"/>
          <w:lang w:eastAsia="zh-CN"/>
        </w:rPr>
        <w:t>goal_alignment_to_player (</w:t>
      </w:r>
      <w:r w:rsidR="00A45CC0">
        <w:rPr>
          <w:rFonts w:eastAsia="宋体" w:hint="eastAsia"/>
          <w:lang w:eastAsia="zh-CN"/>
        </w:rPr>
        <w:t>未加入</w:t>
      </w:r>
      <w:r w:rsidR="00A45CC0">
        <w:rPr>
          <w:rFonts w:eastAsia="宋体" w:hint="eastAsia"/>
          <w:lang w:eastAsia="zh-CN"/>
        </w:rPr>
        <w:t>airtable</w:t>
      </w:r>
      <w:r w:rsidR="00A45CC0">
        <w:rPr>
          <w:rFonts w:eastAsia="宋体" w:hint="eastAsia"/>
          <w:lang w:eastAsia="zh-CN"/>
        </w:rPr>
        <w:t>，先不考虑</w:t>
      </w:r>
      <w:r w:rsidR="00A337F0">
        <w:rPr>
          <w:rFonts w:eastAsia="宋体" w:hint="eastAsia"/>
          <w:lang w:eastAsia="zh-CN"/>
        </w:rPr>
        <w:t>)</w:t>
      </w:r>
    </w:p>
    <w:p w14:paraId="65503D48" w14:textId="0694EACD" w:rsidR="00786DFF" w:rsidRDefault="005A7180" w:rsidP="000F080A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外部</w:t>
      </w:r>
      <w:r w:rsidR="00786DFF">
        <w:rPr>
          <w:rFonts w:eastAsia="宋体" w:hint="eastAsia"/>
          <w:lang w:eastAsia="zh-CN"/>
        </w:rPr>
        <w:t>状态</w:t>
      </w:r>
      <w:r w:rsidR="00AF782E">
        <w:rPr>
          <w:rFonts w:eastAsia="宋体" w:hint="eastAsia"/>
          <w:lang w:eastAsia="zh-CN"/>
        </w:rPr>
        <w:t xml:space="preserve"> </w:t>
      </w:r>
      <w:r w:rsidR="00AF782E">
        <w:rPr>
          <w:rFonts w:eastAsia="宋体" w:hint="eastAsia"/>
          <w:lang w:eastAsia="zh-CN"/>
        </w:rPr>
        <w:t>（动态）</w:t>
      </w:r>
    </w:p>
    <w:p w14:paraId="1303152D" w14:textId="1A9A8D09" w:rsidR="00142B53" w:rsidRDefault="00986656" w:rsidP="00986656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986656">
        <w:rPr>
          <w:rFonts w:eastAsia="宋体"/>
          <w:lang w:eastAsia="zh-CN"/>
        </w:rPr>
        <w:t>external_pressure: 0</w:t>
      </w:r>
      <w:r w:rsidRPr="00986656">
        <w:rPr>
          <w:rFonts w:eastAsia="宋体" w:hint="eastAsia"/>
          <w:lang w:eastAsia="zh-CN"/>
        </w:rPr>
        <w:t>：完全自由；</w:t>
      </w:r>
      <w:r w:rsidRPr="00986656">
        <w:rPr>
          <w:rFonts w:eastAsia="宋体"/>
          <w:lang w:eastAsia="zh-CN"/>
        </w:rPr>
        <w:t>50</w:t>
      </w:r>
      <w:r w:rsidRPr="00986656">
        <w:rPr>
          <w:rFonts w:eastAsia="宋体" w:hint="eastAsia"/>
          <w:lang w:eastAsia="zh-CN"/>
        </w:rPr>
        <w:t>：事件施压；</w:t>
      </w:r>
      <w:r w:rsidRPr="00986656">
        <w:rPr>
          <w:rFonts w:eastAsia="宋体"/>
          <w:lang w:eastAsia="zh-CN"/>
        </w:rPr>
        <w:t>100</w:t>
      </w:r>
      <w:r w:rsidRPr="00986656">
        <w:rPr>
          <w:rFonts w:eastAsia="宋体" w:hint="eastAsia"/>
          <w:lang w:eastAsia="zh-CN"/>
        </w:rPr>
        <w:t>：濒临崩溃或强制出手</w:t>
      </w:r>
      <w:r w:rsidR="00142B53">
        <w:rPr>
          <w:rFonts w:eastAsia="宋体" w:hint="eastAsia"/>
          <w:lang w:eastAsia="zh-CN"/>
        </w:rPr>
        <w:t>能力（静态）</w:t>
      </w:r>
    </w:p>
    <w:p w14:paraId="377D2B0A" w14:textId="58584224" w:rsidR="00986656" w:rsidRDefault="00986656" w:rsidP="00986656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能力与思维倾向</w:t>
      </w:r>
    </w:p>
    <w:p w14:paraId="3D590E1B" w14:textId="158EC24C" w:rsidR="00BC6359" w:rsidRPr="00BC6359" w:rsidRDefault="00BC6359" w:rsidP="00BC6359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C6359">
        <w:rPr>
          <w:rFonts w:eastAsia="宋体"/>
          <w:lang w:eastAsia="zh-CN"/>
        </w:rPr>
        <w:t>social_insight: 0</w:t>
      </w:r>
      <w:r w:rsidRPr="00BC6359">
        <w:rPr>
          <w:rFonts w:eastAsia="宋体" w:hint="eastAsia"/>
          <w:lang w:eastAsia="zh-CN"/>
        </w:rPr>
        <w:t>：完全不懂人情世故；</w:t>
      </w:r>
      <w:r w:rsidRPr="00BC6359">
        <w:rPr>
          <w:rFonts w:eastAsia="宋体"/>
          <w:lang w:eastAsia="zh-CN"/>
        </w:rPr>
        <w:t>50</w:t>
      </w:r>
      <w:r w:rsidRPr="00BC6359">
        <w:rPr>
          <w:rFonts w:eastAsia="宋体" w:hint="eastAsia"/>
          <w:lang w:eastAsia="zh-CN"/>
        </w:rPr>
        <w:t>：正常水平；</w:t>
      </w:r>
      <w:r w:rsidRPr="00BC6359">
        <w:rPr>
          <w:rFonts w:eastAsia="宋体"/>
          <w:lang w:eastAsia="zh-CN"/>
        </w:rPr>
        <w:t>100</w:t>
      </w:r>
      <w:r w:rsidRPr="00BC6359">
        <w:rPr>
          <w:rFonts w:eastAsia="宋体" w:hint="eastAsia"/>
          <w:lang w:eastAsia="zh-CN"/>
        </w:rPr>
        <w:t>：极高洞察力（读空气）</w:t>
      </w:r>
    </w:p>
    <w:p w14:paraId="1C7F08D6" w14:textId="77777777" w:rsidR="00BC6359" w:rsidRPr="00BC6359" w:rsidRDefault="00BC6359" w:rsidP="00BC6359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C6359">
        <w:rPr>
          <w:rFonts w:eastAsia="宋体"/>
          <w:lang w:eastAsia="zh-CN"/>
        </w:rPr>
        <w:t>cognitive_sharpness: 0</w:t>
      </w:r>
      <w:r w:rsidRPr="00BC6359">
        <w:rPr>
          <w:rFonts w:eastAsia="宋体" w:hint="eastAsia"/>
          <w:lang w:eastAsia="zh-CN"/>
        </w:rPr>
        <w:t>：难以独立思考；</w:t>
      </w:r>
      <w:r w:rsidRPr="00BC6359">
        <w:rPr>
          <w:rFonts w:eastAsia="宋体"/>
          <w:lang w:eastAsia="zh-CN"/>
        </w:rPr>
        <w:t>50</w:t>
      </w:r>
      <w:r w:rsidRPr="00BC6359">
        <w:rPr>
          <w:rFonts w:eastAsia="宋体" w:hint="eastAsia"/>
          <w:lang w:eastAsia="zh-CN"/>
        </w:rPr>
        <w:t>：理性分析基本可用；</w:t>
      </w:r>
      <w:r w:rsidRPr="00BC6359">
        <w:rPr>
          <w:rFonts w:eastAsia="宋体"/>
          <w:lang w:eastAsia="zh-CN"/>
        </w:rPr>
        <w:t>100</w:t>
      </w:r>
      <w:r w:rsidRPr="00BC6359">
        <w:rPr>
          <w:rFonts w:eastAsia="宋体" w:hint="eastAsia"/>
          <w:lang w:eastAsia="zh-CN"/>
        </w:rPr>
        <w:t>：超强推演与理智</w:t>
      </w:r>
    </w:p>
    <w:p w14:paraId="2F580DA5" w14:textId="77777777" w:rsidR="00C62242" w:rsidRDefault="00BC6359" w:rsidP="00BC6359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BC6359">
        <w:rPr>
          <w:rFonts w:eastAsia="宋体"/>
          <w:lang w:eastAsia="zh-CN"/>
        </w:rPr>
        <w:t>curiosity: 0</w:t>
      </w:r>
      <w:r w:rsidRPr="00BC6359">
        <w:rPr>
          <w:rFonts w:eastAsia="宋体" w:hint="eastAsia"/>
          <w:lang w:eastAsia="zh-CN"/>
        </w:rPr>
        <w:t>：毫无好奇心；</w:t>
      </w:r>
      <w:r w:rsidRPr="00BC6359">
        <w:rPr>
          <w:rFonts w:eastAsia="宋体"/>
          <w:lang w:eastAsia="zh-CN"/>
        </w:rPr>
        <w:t>50</w:t>
      </w:r>
      <w:r w:rsidRPr="00BC6359">
        <w:rPr>
          <w:rFonts w:eastAsia="宋体" w:hint="eastAsia"/>
          <w:lang w:eastAsia="zh-CN"/>
        </w:rPr>
        <w:t>：偶尔追问；</w:t>
      </w:r>
      <w:r w:rsidRPr="00BC6359">
        <w:rPr>
          <w:rFonts w:eastAsia="宋体"/>
          <w:lang w:eastAsia="zh-CN"/>
        </w:rPr>
        <w:t>100</w:t>
      </w:r>
      <w:r w:rsidRPr="00BC6359">
        <w:rPr>
          <w:rFonts w:eastAsia="宋体" w:hint="eastAsia"/>
          <w:lang w:eastAsia="zh-CN"/>
        </w:rPr>
        <w:t>：强迫性求知</w:t>
      </w:r>
    </w:p>
    <w:p w14:paraId="0A9573EC" w14:textId="026D1F57" w:rsidR="000F080A" w:rsidRDefault="003C4EBE" w:rsidP="00C62242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人格</w:t>
      </w:r>
      <w:r w:rsidR="000F080A">
        <w:rPr>
          <w:rFonts w:eastAsia="宋体" w:hint="eastAsia"/>
          <w:lang w:eastAsia="zh-CN"/>
        </w:rPr>
        <w:t>核心</w:t>
      </w:r>
      <w:r w:rsidR="00AF782E">
        <w:rPr>
          <w:rFonts w:eastAsia="宋体" w:hint="eastAsia"/>
          <w:lang w:eastAsia="zh-CN"/>
        </w:rPr>
        <w:t>（静态）</w:t>
      </w:r>
    </w:p>
    <w:p w14:paraId="206982A6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altruism: 0</w:t>
      </w:r>
      <w:r w:rsidRPr="00271BF4">
        <w:rPr>
          <w:rFonts w:eastAsia="宋体" w:hint="eastAsia"/>
          <w:lang w:eastAsia="zh-CN"/>
        </w:rPr>
        <w:t>：自私；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：择机帮人；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：高度利他、无条件给予</w:t>
      </w:r>
    </w:p>
    <w:p w14:paraId="0AC5E5FC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honor: 0</w:t>
      </w:r>
      <w:r w:rsidRPr="00271BF4">
        <w:rPr>
          <w:rFonts w:eastAsia="宋体" w:hint="eastAsia"/>
          <w:lang w:eastAsia="zh-CN"/>
        </w:rPr>
        <w:t>：毫无信用；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：讲承诺但权衡现实；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：绝不违诺，自我约束极高</w:t>
      </w:r>
    </w:p>
    <w:p w14:paraId="6514B98E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moral_flexibility: 0</w:t>
      </w:r>
      <w:r w:rsidRPr="00271BF4">
        <w:rPr>
          <w:rFonts w:eastAsia="宋体" w:hint="eastAsia"/>
          <w:lang w:eastAsia="zh-CN"/>
        </w:rPr>
        <w:t>：极度守则；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：适度变通；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：可无视传统道德达成目标</w:t>
      </w:r>
    </w:p>
    <w:p w14:paraId="671F6196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emotional_stability: 0</w:t>
      </w:r>
      <w:r w:rsidRPr="00271BF4">
        <w:rPr>
          <w:rFonts w:eastAsia="宋体" w:hint="eastAsia"/>
          <w:lang w:eastAsia="zh-CN"/>
        </w:rPr>
        <w:t>：情绪易波动；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：中性；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：超强稳定性</w:t>
      </w:r>
    </w:p>
    <w:p w14:paraId="39EFB200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sociability: 0</w:t>
      </w:r>
      <w:r w:rsidRPr="00271BF4">
        <w:rPr>
          <w:rFonts w:eastAsia="宋体" w:hint="eastAsia"/>
          <w:lang w:eastAsia="zh-CN"/>
        </w:rPr>
        <w:t>：社交闭塞；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：平衡社交；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：过度外向、主动寒暄型</w:t>
      </w:r>
    </w:p>
    <w:p w14:paraId="3B8C832A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risk_tolerance: 0</w:t>
      </w:r>
      <w:r w:rsidRPr="00271BF4">
        <w:rPr>
          <w:rFonts w:eastAsia="宋体" w:hint="eastAsia"/>
          <w:lang w:eastAsia="zh-CN"/>
        </w:rPr>
        <w:t>：趋利避害；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：权衡决策；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：不惧失败、主动尝试</w:t>
      </w:r>
    </w:p>
    <w:p w14:paraId="1890C1F2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dominance: 0</w:t>
      </w:r>
      <w:r w:rsidRPr="00271BF4">
        <w:rPr>
          <w:rFonts w:eastAsia="宋体" w:hint="eastAsia"/>
          <w:lang w:eastAsia="zh-CN"/>
        </w:rPr>
        <w:t>：极度顺从；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：场合变化；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：强控制欲、压迫型行为</w:t>
      </w:r>
    </w:p>
    <w:p w14:paraId="046D12AC" w14:textId="77777777" w:rsidR="00271BF4" w:rsidRPr="00271BF4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empathy: 0</w:t>
      </w:r>
      <w:r w:rsidRPr="00271BF4">
        <w:rPr>
          <w:rFonts w:eastAsia="宋体" w:hint="eastAsia"/>
          <w:lang w:eastAsia="zh-CN"/>
        </w:rPr>
        <w:t>：情感盲区、无法理解他人；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：能感知但不善应对；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：深度共情、易受影响</w:t>
      </w:r>
    </w:p>
    <w:p w14:paraId="6CAD0BEC" w14:textId="77777777" w:rsidR="00FA5B27" w:rsidRDefault="00271BF4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 w:rsidRPr="00271BF4">
        <w:rPr>
          <w:rFonts w:eastAsia="宋体"/>
          <w:lang w:eastAsia="zh-CN"/>
        </w:rPr>
        <w:t>vengefulness: 0</w:t>
      </w:r>
      <w:r w:rsidRPr="00271BF4">
        <w:rPr>
          <w:rFonts w:eastAsia="宋体" w:hint="eastAsia"/>
          <w:lang w:eastAsia="zh-CN"/>
        </w:rPr>
        <w:t>：极度宽容；</w:t>
      </w:r>
      <w:r w:rsidRPr="00271BF4">
        <w:rPr>
          <w:rFonts w:eastAsia="宋体"/>
          <w:lang w:eastAsia="zh-CN"/>
        </w:rPr>
        <w:t>50</w:t>
      </w:r>
      <w:r w:rsidRPr="00271BF4">
        <w:rPr>
          <w:rFonts w:eastAsia="宋体" w:hint="eastAsia"/>
          <w:lang w:eastAsia="zh-CN"/>
        </w:rPr>
        <w:t>：记仇但理性；</w:t>
      </w:r>
      <w:r w:rsidRPr="00271BF4">
        <w:rPr>
          <w:rFonts w:eastAsia="宋体"/>
          <w:lang w:eastAsia="zh-CN"/>
        </w:rPr>
        <w:t>100</w:t>
      </w:r>
      <w:r w:rsidRPr="00271BF4">
        <w:rPr>
          <w:rFonts w:eastAsia="宋体" w:hint="eastAsia"/>
          <w:lang w:eastAsia="zh-CN"/>
        </w:rPr>
        <w:t>：记仇必报、反击冲动极强</w:t>
      </w:r>
    </w:p>
    <w:p w14:paraId="3383E51C" w14:textId="749874D8" w:rsidR="00982641" w:rsidRDefault="00982641" w:rsidP="00271BF4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coping_styl</w:t>
      </w:r>
      <w:r w:rsidR="007E4998">
        <w:rPr>
          <w:rFonts w:eastAsia="宋体" w:hint="eastAsia"/>
          <w:lang w:eastAsia="zh-CN"/>
        </w:rPr>
        <w:t xml:space="preserve">e: </w:t>
      </w:r>
      <w:r w:rsidR="007E4998">
        <w:rPr>
          <w:rFonts w:eastAsia="宋体" w:hint="eastAsia"/>
          <w:lang w:eastAsia="zh-CN"/>
        </w:rPr>
        <w:t>倾向于处理问题的方式，是</w:t>
      </w:r>
      <w:r w:rsidR="00655BC8">
        <w:rPr>
          <w:rFonts w:eastAsia="宋体" w:hint="eastAsia"/>
          <w:lang w:eastAsia="zh-CN"/>
        </w:rPr>
        <w:t>倾向于向他人求助，还是自己解决</w:t>
      </w:r>
      <w:r w:rsidR="00655BC8">
        <w:rPr>
          <w:rFonts w:eastAsia="宋体" w:hint="eastAsia"/>
          <w:lang w:eastAsia="zh-CN"/>
        </w:rPr>
        <w:t xml:space="preserve"> </w:t>
      </w:r>
      <w:r w:rsidR="00FC78FA">
        <w:rPr>
          <w:rFonts w:eastAsia="宋体" w:hint="eastAsia"/>
          <w:lang w:eastAsia="zh-CN"/>
        </w:rPr>
        <w:t>(</w:t>
      </w:r>
      <w:r w:rsidR="000D3402" w:rsidRPr="000D3402">
        <w:rPr>
          <w:rFonts w:eastAsia="宋体"/>
          <w:lang w:eastAsia="zh-CN"/>
        </w:rPr>
        <w:t>外求型</w:t>
      </w:r>
      <w:r w:rsidR="000D3402" w:rsidRPr="000D3402">
        <w:rPr>
          <w:rFonts w:eastAsia="宋体"/>
          <w:lang w:eastAsia="zh-CN"/>
        </w:rPr>
        <w:t xml:space="preserve"> / </w:t>
      </w:r>
      <w:r w:rsidR="000D3402" w:rsidRPr="000D3402">
        <w:rPr>
          <w:rFonts w:eastAsia="宋体"/>
          <w:lang w:eastAsia="zh-CN"/>
        </w:rPr>
        <w:t>内控型</w:t>
      </w:r>
      <w:r w:rsidR="000D3402" w:rsidRPr="000D3402">
        <w:rPr>
          <w:rFonts w:eastAsia="宋体"/>
          <w:lang w:eastAsia="zh-CN"/>
        </w:rPr>
        <w:t xml:space="preserve"> / </w:t>
      </w:r>
      <w:r w:rsidR="000D3402" w:rsidRPr="000D3402">
        <w:rPr>
          <w:rFonts w:eastAsia="宋体"/>
          <w:lang w:eastAsia="zh-CN"/>
        </w:rPr>
        <w:t>冲突型</w:t>
      </w:r>
      <w:r w:rsidR="000D3402" w:rsidRPr="000D3402">
        <w:rPr>
          <w:rFonts w:eastAsia="宋体"/>
          <w:lang w:eastAsia="zh-CN"/>
        </w:rPr>
        <w:t xml:space="preserve"> / </w:t>
      </w:r>
      <w:r w:rsidR="000D3402" w:rsidRPr="000D3402">
        <w:rPr>
          <w:rFonts w:eastAsia="宋体"/>
          <w:lang w:eastAsia="zh-CN"/>
        </w:rPr>
        <w:t>回避型</w:t>
      </w:r>
      <w:r w:rsidR="000D3402" w:rsidRPr="000D3402">
        <w:rPr>
          <w:rFonts w:eastAsia="宋体"/>
          <w:lang w:eastAsia="zh-CN"/>
        </w:rPr>
        <w:t xml:space="preserve"> / </w:t>
      </w:r>
      <w:r w:rsidR="000D3402" w:rsidRPr="000D3402">
        <w:rPr>
          <w:rFonts w:eastAsia="宋体"/>
          <w:lang w:eastAsia="zh-CN"/>
        </w:rPr>
        <w:t>混合型</w:t>
      </w:r>
      <w:r>
        <w:rPr>
          <w:rFonts w:eastAsia="宋体" w:hint="eastAsia"/>
          <w:lang w:eastAsia="zh-CN"/>
        </w:rPr>
        <w:t>)</w:t>
      </w:r>
    </w:p>
    <w:p w14:paraId="1F068258" w14:textId="7B76641D" w:rsidR="00A337F0" w:rsidRDefault="00A337F0" w:rsidP="00410693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dependence_profile</w:t>
      </w:r>
      <w:r w:rsidR="00D11AE6">
        <w:rPr>
          <w:rFonts w:eastAsia="宋体" w:hint="eastAsia"/>
          <w:lang w:eastAsia="zh-CN"/>
        </w:rPr>
        <w:t>：</w:t>
      </w:r>
      <w:r w:rsidR="00F42A87" w:rsidRPr="00F42A87">
        <w:rPr>
          <w:rFonts w:eastAsia="宋体"/>
          <w:lang w:eastAsia="zh-CN"/>
        </w:rPr>
        <w:t>0</w:t>
      </w:r>
      <w:r w:rsidR="00732D51">
        <w:rPr>
          <w:rFonts w:eastAsia="宋体" w:hint="eastAsia"/>
          <w:lang w:eastAsia="zh-CN"/>
        </w:rPr>
        <w:t>：完全不依赖他人，独行侠；</w:t>
      </w:r>
      <w:r w:rsidR="00732D51">
        <w:rPr>
          <w:rFonts w:eastAsia="宋体" w:hint="eastAsia"/>
          <w:lang w:eastAsia="zh-CN"/>
        </w:rPr>
        <w:t>50</w:t>
      </w:r>
      <w:r w:rsidR="00732D51">
        <w:rPr>
          <w:rFonts w:eastAsia="宋体" w:hint="eastAsia"/>
          <w:lang w:eastAsia="zh-CN"/>
        </w:rPr>
        <w:t>：</w:t>
      </w:r>
      <w:r w:rsidR="0071046E">
        <w:rPr>
          <w:rFonts w:eastAsia="宋体" w:hint="eastAsia"/>
          <w:lang w:eastAsia="zh-CN"/>
        </w:rPr>
        <w:t>可以独立但也需要他人帮助；</w:t>
      </w:r>
      <w:r w:rsidR="00F42A87" w:rsidRPr="00F42A87">
        <w:rPr>
          <w:rFonts w:eastAsia="宋体"/>
          <w:lang w:eastAsia="zh-CN"/>
        </w:rPr>
        <w:t>100</w:t>
      </w:r>
      <w:r w:rsidR="0071046E">
        <w:rPr>
          <w:rFonts w:eastAsia="宋体" w:hint="eastAsia"/>
          <w:lang w:eastAsia="zh-CN"/>
        </w:rPr>
        <w:t>：没有旁人自己完全活不下去。</w:t>
      </w:r>
      <w:r w:rsidR="000B4FDA">
        <w:rPr>
          <w:rFonts w:eastAsia="宋体" w:hint="eastAsia"/>
          <w:lang w:eastAsia="zh-CN"/>
        </w:rPr>
        <w:t>表示</w:t>
      </w:r>
      <w:r w:rsidR="00F42A87" w:rsidRPr="00F42A87">
        <w:rPr>
          <w:rFonts w:eastAsia="宋体" w:hint="eastAsia"/>
          <w:lang w:eastAsia="zh-CN"/>
        </w:rPr>
        <w:t>依赖</w:t>
      </w:r>
      <w:r w:rsidR="00F42A87" w:rsidRPr="00F42A87">
        <w:rPr>
          <w:rFonts w:eastAsia="宋体"/>
          <w:lang w:eastAsia="zh-CN"/>
        </w:rPr>
        <w:t>/</w:t>
      </w:r>
      <w:r w:rsidR="00F42A87" w:rsidRPr="00F42A87">
        <w:rPr>
          <w:rFonts w:eastAsia="宋体" w:hint="eastAsia"/>
          <w:lang w:eastAsia="zh-CN"/>
        </w:rPr>
        <w:t>服从</w:t>
      </w:r>
      <w:r w:rsidR="000B4FDA">
        <w:rPr>
          <w:rFonts w:eastAsia="宋体" w:hint="eastAsia"/>
          <w:lang w:eastAsia="zh-CN"/>
        </w:rPr>
        <w:t>的天性</w:t>
      </w:r>
      <w:r w:rsidR="0071046E">
        <w:rPr>
          <w:rFonts w:eastAsia="宋体" w:hint="eastAsia"/>
          <w:lang w:eastAsia="zh-CN"/>
        </w:rPr>
        <w:t>与能力</w:t>
      </w:r>
      <w:r w:rsidR="000B4FDA">
        <w:rPr>
          <w:rFonts w:eastAsia="宋体" w:hint="eastAsia"/>
          <w:lang w:eastAsia="zh-CN"/>
        </w:rPr>
        <w:t>，与</w:t>
      </w:r>
      <w:r w:rsidR="000B4FDA">
        <w:rPr>
          <w:rFonts w:eastAsia="宋体" w:hint="eastAsia"/>
          <w:lang w:eastAsia="zh-CN"/>
        </w:rPr>
        <w:t>dominance</w:t>
      </w:r>
      <w:r w:rsidR="00481B24">
        <w:rPr>
          <w:rFonts w:eastAsia="宋体" w:hint="eastAsia"/>
          <w:lang w:eastAsia="zh-CN"/>
        </w:rPr>
        <w:t>可以共存，矛盾时以</w:t>
      </w:r>
      <w:r w:rsidR="00481B24">
        <w:rPr>
          <w:rFonts w:eastAsia="宋体" w:hint="eastAsia"/>
          <w:lang w:eastAsia="zh-CN"/>
        </w:rPr>
        <w:t>dominance</w:t>
      </w:r>
      <w:r w:rsidR="00481B24">
        <w:rPr>
          <w:rFonts w:eastAsia="宋体" w:hint="eastAsia"/>
          <w:lang w:eastAsia="zh-CN"/>
        </w:rPr>
        <w:t>为主</w:t>
      </w:r>
    </w:p>
    <w:p w14:paraId="13EE6314" w14:textId="1D3F11B5" w:rsidR="005151E0" w:rsidRDefault="004A0816" w:rsidP="000F080A">
      <w:pPr>
        <w:pStyle w:val="ListParagraph"/>
        <w:numPr>
          <w:ilvl w:val="1"/>
          <w:numId w:val="1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M</w:t>
      </w:r>
      <w:r>
        <w:rPr>
          <w:rFonts w:eastAsia="宋体" w:hint="eastAsia"/>
          <w:lang w:eastAsia="zh-CN"/>
        </w:rPr>
        <w:t>odifier</w:t>
      </w:r>
    </w:p>
    <w:p w14:paraId="18F66DF8" w14:textId="3FB98690" w:rsidR="00D34392" w:rsidRDefault="00D34392" w:rsidP="004A0816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P</w:t>
      </w:r>
      <w:r>
        <w:rPr>
          <w:rFonts w:eastAsia="宋体" w:hint="eastAsia"/>
          <w:lang w:eastAsia="zh-CN"/>
        </w:rPr>
        <w:t>ersonality_tags</w:t>
      </w:r>
      <w:r w:rsidR="00ED7B82">
        <w:rPr>
          <w:rFonts w:eastAsia="宋体" w:hint="eastAsia"/>
          <w:lang w:eastAsia="zh-CN"/>
        </w:rPr>
        <w:t>，</w:t>
      </w:r>
      <w:r w:rsidR="006C691F">
        <w:rPr>
          <w:rFonts w:eastAsia="宋体" w:hint="eastAsia"/>
          <w:lang w:eastAsia="zh-CN"/>
        </w:rPr>
        <w:t>一些人格特点</w:t>
      </w:r>
    </w:p>
    <w:p w14:paraId="17A2E117" w14:textId="064CFB59" w:rsidR="004A0816" w:rsidRDefault="00EE02F0" w:rsidP="004A0816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</w:t>
      </w:r>
      <w:r w:rsidR="004A0816">
        <w:rPr>
          <w:rFonts w:eastAsia="宋体" w:hint="eastAsia"/>
          <w:lang w:eastAsia="zh-CN"/>
        </w:rPr>
        <w:t>ocial_status</w:t>
      </w:r>
      <w:r w:rsidR="00D34392">
        <w:rPr>
          <w:rFonts w:eastAsia="宋体" w:hint="eastAsia"/>
          <w:lang w:eastAsia="zh-CN"/>
        </w:rPr>
        <w:t xml:space="preserve"> </w:t>
      </w:r>
      <w:r w:rsidR="00D34392">
        <w:rPr>
          <w:rFonts w:eastAsia="宋体" w:hint="eastAsia"/>
          <w:lang w:eastAsia="zh-CN"/>
        </w:rPr>
        <w:t>（未启用）</w:t>
      </w:r>
    </w:p>
    <w:p w14:paraId="4E1D0D4B" w14:textId="628AB884" w:rsidR="009102EB" w:rsidRPr="00CF42EE" w:rsidRDefault="00EE02F0" w:rsidP="00CF42EE">
      <w:pPr>
        <w:pStyle w:val="ListParagraph"/>
        <w:numPr>
          <w:ilvl w:val="2"/>
          <w:numId w:val="16"/>
        </w:num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occupation</w:t>
      </w:r>
      <w:r w:rsidR="00D34392">
        <w:rPr>
          <w:rFonts w:eastAsia="宋体" w:hint="eastAsia"/>
          <w:lang w:eastAsia="zh-CN"/>
        </w:rPr>
        <w:t>（未启用）</w:t>
      </w:r>
    </w:p>
    <w:p w14:paraId="50D7BFEC" w14:textId="24CDBA9F" w:rsidR="0068415F" w:rsidRDefault="0068415F" w:rsidP="0068415F">
      <w:pPr>
        <w:keepNext/>
        <w:keepLines/>
        <w:spacing w:before="480" w:after="0"/>
        <w:outlineLvl w:val="0"/>
        <w:rPr>
          <w:rFonts w:asciiTheme="majorHAnsi" w:eastAsia="宋体" w:hAnsiTheme="majorHAnsi" w:cstheme="majorBidi"/>
          <w:b/>
          <w:bCs/>
          <w:color w:val="365F91" w:themeColor="accent1" w:themeShade="BF"/>
          <w:sz w:val="28"/>
          <w:szCs w:val="28"/>
          <w:lang w:eastAsia="zh-CN"/>
        </w:rPr>
      </w:pPr>
      <w:r w:rsidRPr="0068415F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lang w:eastAsia="zh-CN"/>
        </w:rPr>
        <w:t xml:space="preserve">NPCA  </w:t>
      </w:r>
      <w:r w:rsidRPr="0068415F">
        <w:rPr>
          <w:rFonts w:asciiTheme="majorHAnsi" w:eastAsia="宋体" w:hAnsiTheme="majorHAnsi" w:cstheme="majorBidi" w:hint="eastAsia"/>
          <w:b/>
          <w:bCs/>
          <w:color w:val="365F91" w:themeColor="accent1" w:themeShade="BF"/>
          <w:sz w:val="28"/>
          <w:szCs w:val="28"/>
          <w:lang w:eastAsia="zh-CN"/>
        </w:rPr>
        <w:t>行为分类</w:t>
      </w:r>
    </w:p>
    <w:p w14:paraId="5D9CAED2" w14:textId="5887E33E" w:rsidR="006F7BFC" w:rsidRPr="0053425A" w:rsidRDefault="00000000" w:rsidP="006F7BFC">
      <w:pPr>
        <w:rPr>
          <w:rFonts w:hint="eastAsia"/>
          <w:lang w:eastAsia="zh-CN"/>
        </w:rPr>
      </w:pPr>
      <w:r>
        <w:rPr>
          <w:lang w:eastAsia="zh-CN"/>
        </w:rPr>
        <w:br/>
      </w:r>
    </w:p>
    <w:p w14:paraId="6B715F2C" w14:textId="4A528989" w:rsidR="00EC52E0" w:rsidRDefault="00EC52E0">
      <w:pPr>
        <w:pStyle w:val="IntenseQuote"/>
      </w:pPr>
    </w:p>
    <w:sectPr w:rsidR="00EC52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48A0EF" w14:textId="77777777" w:rsidR="003A73B2" w:rsidRDefault="003A73B2" w:rsidP="00D97ECD">
      <w:pPr>
        <w:spacing w:after="0" w:line="240" w:lineRule="auto"/>
      </w:pPr>
      <w:r>
        <w:separator/>
      </w:r>
    </w:p>
  </w:endnote>
  <w:endnote w:type="continuationSeparator" w:id="0">
    <w:p w14:paraId="656F81DC" w14:textId="77777777" w:rsidR="003A73B2" w:rsidRDefault="003A73B2" w:rsidP="00D97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34B57" w14:textId="77777777" w:rsidR="003A73B2" w:rsidRDefault="003A73B2" w:rsidP="00D97ECD">
      <w:pPr>
        <w:spacing w:after="0" w:line="240" w:lineRule="auto"/>
      </w:pPr>
      <w:r>
        <w:separator/>
      </w:r>
    </w:p>
  </w:footnote>
  <w:footnote w:type="continuationSeparator" w:id="0">
    <w:p w14:paraId="07B6A6B5" w14:textId="77777777" w:rsidR="003A73B2" w:rsidRDefault="003A73B2" w:rsidP="00D97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EED44A3"/>
    <w:multiLevelType w:val="multilevel"/>
    <w:tmpl w:val="C1C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752126"/>
    <w:multiLevelType w:val="multilevel"/>
    <w:tmpl w:val="CAA2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2499B"/>
    <w:multiLevelType w:val="hybridMultilevel"/>
    <w:tmpl w:val="FC2CE7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FE1DCB"/>
    <w:multiLevelType w:val="hybridMultilevel"/>
    <w:tmpl w:val="45F2D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473797"/>
    <w:multiLevelType w:val="hybridMultilevel"/>
    <w:tmpl w:val="DEF0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945E78">
      <w:numFmt w:val="bullet"/>
      <w:lvlText w:val="-"/>
      <w:lvlJc w:val="left"/>
      <w:pPr>
        <w:ind w:left="2160" w:hanging="360"/>
      </w:pPr>
      <w:rPr>
        <w:rFonts w:ascii="Cambria" w:eastAsia="宋体" w:hAnsi="Cambria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B266C"/>
    <w:multiLevelType w:val="hybridMultilevel"/>
    <w:tmpl w:val="7206E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C27870"/>
    <w:multiLevelType w:val="hybridMultilevel"/>
    <w:tmpl w:val="5C824854"/>
    <w:lvl w:ilvl="0" w:tplc="04090001">
      <w:start w:val="1"/>
      <w:numFmt w:val="bullet"/>
      <w:lvlText w:val=""/>
      <w:lvlJc w:val="left"/>
      <w:pPr>
        <w:ind w:left="16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0" w:hanging="360"/>
      </w:pPr>
      <w:rPr>
        <w:rFonts w:ascii="Wingdings" w:hAnsi="Wingdings" w:hint="default"/>
      </w:rPr>
    </w:lvl>
  </w:abstractNum>
  <w:num w:numId="1" w16cid:durableId="982463257">
    <w:abstractNumId w:val="8"/>
  </w:num>
  <w:num w:numId="2" w16cid:durableId="1066875314">
    <w:abstractNumId w:val="6"/>
  </w:num>
  <w:num w:numId="3" w16cid:durableId="112866835">
    <w:abstractNumId w:val="5"/>
  </w:num>
  <w:num w:numId="4" w16cid:durableId="303852770">
    <w:abstractNumId w:val="4"/>
  </w:num>
  <w:num w:numId="5" w16cid:durableId="710618509">
    <w:abstractNumId w:val="7"/>
  </w:num>
  <w:num w:numId="6" w16cid:durableId="1421607254">
    <w:abstractNumId w:val="3"/>
  </w:num>
  <w:num w:numId="7" w16cid:durableId="519972059">
    <w:abstractNumId w:val="2"/>
  </w:num>
  <w:num w:numId="8" w16cid:durableId="182863445">
    <w:abstractNumId w:val="1"/>
  </w:num>
  <w:num w:numId="9" w16cid:durableId="755397632">
    <w:abstractNumId w:val="0"/>
  </w:num>
  <w:num w:numId="10" w16cid:durableId="1290554375">
    <w:abstractNumId w:val="15"/>
  </w:num>
  <w:num w:numId="11" w16cid:durableId="159121448">
    <w:abstractNumId w:val="9"/>
  </w:num>
  <w:num w:numId="12" w16cid:durableId="1052313661">
    <w:abstractNumId w:val="10"/>
  </w:num>
  <w:num w:numId="13" w16cid:durableId="306011691">
    <w:abstractNumId w:val="12"/>
  </w:num>
  <w:num w:numId="14" w16cid:durableId="1748379753">
    <w:abstractNumId w:val="13"/>
  </w:num>
  <w:num w:numId="15" w16cid:durableId="440153861">
    <w:abstractNumId w:val="14"/>
  </w:num>
  <w:num w:numId="16" w16cid:durableId="5326887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57"/>
    <w:rsid w:val="00045F17"/>
    <w:rsid w:val="0006063C"/>
    <w:rsid w:val="00067299"/>
    <w:rsid w:val="00070D04"/>
    <w:rsid w:val="00091CD9"/>
    <w:rsid w:val="00092711"/>
    <w:rsid w:val="00092F53"/>
    <w:rsid w:val="000A3056"/>
    <w:rsid w:val="000B4FDA"/>
    <w:rsid w:val="000C4E41"/>
    <w:rsid w:val="000D3402"/>
    <w:rsid w:val="000D3D33"/>
    <w:rsid w:val="000F080A"/>
    <w:rsid w:val="000F7215"/>
    <w:rsid w:val="00135725"/>
    <w:rsid w:val="00136A87"/>
    <w:rsid w:val="00142B53"/>
    <w:rsid w:val="0015074B"/>
    <w:rsid w:val="00153BC1"/>
    <w:rsid w:val="001806C2"/>
    <w:rsid w:val="001C0235"/>
    <w:rsid w:val="001E2266"/>
    <w:rsid w:val="00200C74"/>
    <w:rsid w:val="002159FF"/>
    <w:rsid w:val="002501CD"/>
    <w:rsid w:val="00253851"/>
    <w:rsid w:val="00264AAC"/>
    <w:rsid w:val="00271BF4"/>
    <w:rsid w:val="0029639D"/>
    <w:rsid w:val="00326F90"/>
    <w:rsid w:val="00345E1E"/>
    <w:rsid w:val="003521A4"/>
    <w:rsid w:val="003648AA"/>
    <w:rsid w:val="003652DD"/>
    <w:rsid w:val="003723FD"/>
    <w:rsid w:val="0037317F"/>
    <w:rsid w:val="003A73B2"/>
    <w:rsid w:val="003B6067"/>
    <w:rsid w:val="003C4EBE"/>
    <w:rsid w:val="003D018E"/>
    <w:rsid w:val="003D5D11"/>
    <w:rsid w:val="003E041F"/>
    <w:rsid w:val="003E0B0C"/>
    <w:rsid w:val="00400C05"/>
    <w:rsid w:val="00410693"/>
    <w:rsid w:val="0042270D"/>
    <w:rsid w:val="00440BB8"/>
    <w:rsid w:val="00454569"/>
    <w:rsid w:val="00466296"/>
    <w:rsid w:val="0047457B"/>
    <w:rsid w:val="00481B24"/>
    <w:rsid w:val="004841E7"/>
    <w:rsid w:val="00493FD4"/>
    <w:rsid w:val="004A0816"/>
    <w:rsid w:val="004D39E6"/>
    <w:rsid w:val="004E2C3D"/>
    <w:rsid w:val="005107BD"/>
    <w:rsid w:val="005151E0"/>
    <w:rsid w:val="00533418"/>
    <w:rsid w:val="0053425A"/>
    <w:rsid w:val="005433CF"/>
    <w:rsid w:val="0055681F"/>
    <w:rsid w:val="005569E3"/>
    <w:rsid w:val="00585360"/>
    <w:rsid w:val="00597B49"/>
    <w:rsid w:val="005A7180"/>
    <w:rsid w:val="00612F77"/>
    <w:rsid w:val="00615390"/>
    <w:rsid w:val="00616620"/>
    <w:rsid w:val="00617847"/>
    <w:rsid w:val="006279CE"/>
    <w:rsid w:val="006350EB"/>
    <w:rsid w:val="00655498"/>
    <w:rsid w:val="00655BC8"/>
    <w:rsid w:val="0068415F"/>
    <w:rsid w:val="0069554E"/>
    <w:rsid w:val="006C691F"/>
    <w:rsid w:val="006E1697"/>
    <w:rsid w:val="006E677D"/>
    <w:rsid w:val="006F47E2"/>
    <w:rsid w:val="006F7BFC"/>
    <w:rsid w:val="0071046E"/>
    <w:rsid w:val="00720C84"/>
    <w:rsid w:val="00732D51"/>
    <w:rsid w:val="00740631"/>
    <w:rsid w:val="00763C79"/>
    <w:rsid w:val="00786DFF"/>
    <w:rsid w:val="00793FDF"/>
    <w:rsid w:val="00795B75"/>
    <w:rsid w:val="007B2FDF"/>
    <w:rsid w:val="007C2B51"/>
    <w:rsid w:val="007E4998"/>
    <w:rsid w:val="007F3936"/>
    <w:rsid w:val="007F3CD8"/>
    <w:rsid w:val="00834C5E"/>
    <w:rsid w:val="008509D9"/>
    <w:rsid w:val="00852EC8"/>
    <w:rsid w:val="00873DAD"/>
    <w:rsid w:val="008910F9"/>
    <w:rsid w:val="008A04E1"/>
    <w:rsid w:val="008A5678"/>
    <w:rsid w:val="008D4853"/>
    <w:rsid w:val="00901974"/>
    <w:rsid w:val="00903B08"/>
    <w:rsid w:val="009102EB"/>
    <w:rsid w:val="00926000"/>
    <w:rsid w:val="00941B3F"/>
    <w:rsid w:val="00970431"/>
    <w:rsid w:val="00982641"/>
    <w:rsid w:val="00986656"/>
    <w:rsid w:val="009C0AB1"/>
    <w:rsid w:val="009C7762"/>
    <w:rsid w:val="009D1C24"/>
    <w:rsid w:val="009F1167"/>
    <w:rsid w:val="00A07784"/>
    <w:rsid w:val="00A32222"/>
    <w:rsid w:val="00A337F0"/>
    <w:rsid w:val="00A33CC3"/>
    <w:rsid w:val="00A45CC0"/>
    <w:rsid w:val="00A61640"/>
    <w:rsid w:val="00A64DDA"/>
    <w:rsid w:val="00A655CE"/>
    <w:rsid w:val="00A92A6F"/>
    <w:rsid w:val="00AA1D8D"/>
    <w:rsid w:val="00AA32C6"/>
    <w:rsid w:val="00AB2866"/>
    <w:rsid w:val="00AC2CA8"/>
    <w:rsid w:val="00AD6D2C"/>
    <w:rsid w:val="00AE0C6B"/>
    <w:rsid w:val="00AF632A"/>
    <w:rsid w:val="00AF782E"/>
    <w:rsid w:val="00B01059"/>
    <w:rsid w:val="00B10BA8"/>
    <w:rsid w:val="00B322D2"/>
    <w:rsid w:val="00B41C57"/>
    <w:rsid w:val="00B47730"/>
    <w:rsid w:val="00B61B98"/>
    <w:rsid w:val="00B61F57"/>
    <w:rsid w:val="00B704B2"/>
    <w:rsid w:val="00B912A7"/>
    <w:rsid w:val="00B92A9D"/>
    <w:rsid w:val="00BA4FDA"/>
    <w:rsid w:val="00BC10E9"/>
    <w:rsid w:val="00BC6088"/>
    <w:rsid w:val="00BC6359"/>
    <w:rsid w:val="00BF1F6A"/>
    <w:rsid w:val="00C07CFB"/>
    <w:rsid w:val="00C37369"/>
    <w:rsid w:val="00C37CBB"/>
    <w:rsid w:val="00C5369A"/>
    <w:rsid w:val="00C62242"/>
    <w:rsid w:val="00CA0A02"/>
    <w:rsid w:val="00CB0664"/>
    <w:rsid w:val="00CC7C45"/>
    <w:rsid w:val="00CD3A83"/>
    <w:rsid w:val="00CD75F1"/>
    <w:rsid w:val="00CE1F61"/>
    <w:rsid w:val="00CF1793"/>
    <w:rsid w:val="00CF42EE"/>
    <w:rsid w:val="00D0651A"/>
    <w:rsid w:val="00D11AE6"/>
    <w:rsid w:val="00D34392"/>
    <w:rsid w:val="00D60B39"/>
    <w:rsid w:val="00D750D5"/>
    <w:rsid w:val="00D946A9"/>
    <w:rsid w:val="00D97ECD"/>
    <w:rsid w:val="00DC3C89"/>
    <w:rsid w:val="00DD0584"/>
    <w:rsid w:val="00E26C62"/>
    <w:rsid w:val="00E657D5"/>
    <w:rsid w:val="00EC52E0"/>
    <w:rsid w:val="00ED7B82"/>
    <w:rsid w:val="00EE02F0"/>
    <w:rsid w:val="00EF556D"/>
    <w:rsid w:val="00F14542"/>
    <w:rsid w:val="00F14E87"/>
    <w:rsid w:val="00F42A87"/>
    <w:rsid w:val="00F526F7"/>
    <w:rsid w:val="00F821A8"/>
    <w:rsid w:val="00F91B3F"/>
    <w:rsid w:val="00FA5B27"/>
    <w:rsid w:val="00FC693F"/>
    <w:rsid w:val="00FC78FA"/>
    <w:rsid w:val="00FD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4062061"/>
  <w14:defaultImageDpi w14:val="300"/>
  <w15:docId w15:val="{EDAADBEA-BC97-4079-8C1D-9C5254FA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FDA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F91B3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4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8001</TotalTime>
  <Pages>3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Lily Lu</cp:lastModifiedBy>
  <cp:revision>191</cp:revision>
  <dcterms:created xsi:type="dcterms:W3CDTF">2013-12-23T23:15:00Z</dcterms:created>
  <dcterms:modified xsi:type="dcterms:W3CDTF">2025-07-29T16:13:00Z</dcterms:modified>
  <cp:category/>
</cp:coreProperties>
</file>